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D0FB80" w14:textId="77777777" w:rsidR="00F4018B" w:rsidRDefault="00F4018B">
      <w:pPr>
        <w:pStyle w:val="BodyText"/>
        <w:ind w:left="0"/>
        <w:rPr>
          <w:sz w:val="34"/>
        </w:rPr>
      </w:pPr>
    </w:p>
    <w:p w14:paraId="074D40C9" w14:textId="77777777" w:rsidR="00F4018B" w:rsidRDefault="00F4018B">
      <w:pPr>
        <w:pStyle w:val="BodyText"/>
        <w:ind w:left="0"/>
        <w:rPr>
          <w:sz w:val="34"/>
        </w:rPr>
      </w:pPr>
    </w:p>
    <w:p w14:paraId="39BB05FC" w14:textId="77777777" w:rsidR="00F4018B" w:rsidRDefault="00F4018B">
      <w:pPr>
        <w:pStyle w:val="BodyText"/>
        <w:ind w:left="0"/>
        <w:rPr>
          <w:sz w:val="34"/>
        </w:rPr>
      </w:pPr>
    </w:p>
    <w:p w14:paraId="56E15968" w14:textId="77777777" w:rsidR="00F4018B" w:rsidRDefault="00F4018B">
      <w:pPr>
        <w:pStyle w:val="BodyText"/>
        <w:ind w:left="0"/>
        <w:rPr>
          <w:sz w:val="34"/>
        </w:rPr>
      </w:pPr>
    </w:p>
    <w:p w14:paraId="1E2FC1DA" w14:textId="77777777" w:rsidR="00F4018B" w:rsidRDefault="00F4018B">
      <w:pPr>
        <w:pStyle w:val="BodyText"/>
        <w:spacing w:before="4"/>
        <w:ind w:left="0"/>
        <w:rPr>
          <w:sz w:val="36"/>
        </w:rPr>
      </w:pPr>
    </w:p>
    <w:p w14:paraId="292C7E38" w14:textId="77777777" w:rsidR="00F4018B" w:rsidRDefault="00000000">
      <w:pPr>
        <w:pStyle w:val="Heading1"/>
        <w:spacing w:line="300" w:lineRule="exact"/>
        <w:ind w:left="119" w:firstLine="0"/>
        <w:jc w:val="both"/>
      </w:pPr>
      <w:r>
        <w:t>Abstract:</w:t>
      </w:r>
    </w:p>
    <w:p w14:paraId="2AF302C3" w14:textId="77777777" w:rsidR="00F4018B" w:rsidRDefault="00000000">
      <w:pPr>
        <w:pStyle w:val="Title"/>
        <w:jc w:val="both"/>
      </w:pPr>
      <w:r>
        <w:rPr>
          <w:b w:val="0"/>
        </w:rPr>
        <w:br w:type="column"/>
      </w:r>
      <w:r>
        <w:t>Play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App Data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Analysis</w:t>
      </w:r>
    </w:p>
    <w:p w14:paraId="61609789" w14:textId="77777777" w:rsidR="000307D5" w:rsidRDefault="000307D5">
      <w:pPr>
        <w:pStyle w:val="Heading3"/>
        <w:spacing w:before="91" w:line="288" w:lineRule="auto"/>
        <w:ind w:left="1746" w:right="4029"/>
        <w:rPr>
          <w:spacing w:val="1"/>
        </w:rPr>
      </w:pPr>
      <w:r>
        <w:rPr>
          <w:spacing w:val="1"/>
        </w:rPr>
        <w:t>Adesh Dhole</w:t>
      </w:r>
    </w:p>
    <w:p w14:paraId="47BDB334" w14:textId="63A58EB5" w:rsidR="00F4018B" w:rsidRDefault="00000000">
      <w:pPr>
        <w:pStyle w:val="Heading3"/>
        <w:spacing w:before="91" w:line="288" w:lineRule="auto"/>
        <w:ind w:left="1746" w:right="4029"/>
      </w:pPr>
      <w:r>
        <w:t>Data</w:t>
      </w:r>
      <w:r>
        <w:rPr>
          <w:spacing w:val="-8"/>
        </w:rPr>
        <w:t xml:space="preserve"> S</w:t>
      </w:r>
      <w:r>
        <w:t>cience</w:t>
      </w:r>
      <w:r>
        <w:rPr>
          <w:spacing w:val="-7"/>
        </w:rPr>
        <w:t xml:space="preserve"> Aspirant</w:t>
      </w:r>
    </w:p>
    <w:p w14:paraId="5390ACDA" w14:textId="77777777" w:rsidR="00F4018B" w:rsidRDefault="00000000">
      <w:pPr>
        <w:spacing w:line="274" w:lineRule="exact"/>
        <w:ind w:left="1746"/>
        <w:jc w:val="both"/>
        <w:rPr>
          <w:b/>
          <w:sz w:val="24"/>
        </w:rPr>
      </w:pPr>
      <w:r>
        <w:rPr>
          <w:b/>
          <w:sz w:val="24"/>
        </w:rPr>
        <w:t>AlmaBetter,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Bangalore.</w:t>
      </w:r>
    </w:p>
    <w:p w14:paraId="704414AA" w14:textId="77777777" w:rsidR="00F4018B" w:rsidRDefault="00F4018B">
      <w:pPr>
        <w:pStyle w:val="BodyText"/>
        <w:spacing w:before="4"/>
        <w:ind w:left="0"/>
        <w:jc w:val="both"/>
        <w:rPr>
          <w:b/>
          <w:sz w:val="33"/>
        </w:rPr>
      </w:pPr>
    </w:p>
    <w:p w14:paraId="7ED9A60E" w14:textId="77777777" w:rsidR="00F4018B" w:rsidRDefault="00F4018B">
      <w:pPr>
        <w:pStyle w:val="BodyText"/>
        <w:spacing w:before="1"/>
        <w:jc w:val="both"/>
      </w:pPr>
    </w:p>
    <w:p w14:paraId="7EC4614A" w14:textId="77777777" w:rsidR="00F4018B" w:rsidRDefault="00F4018B">
      <w:pPr>
        <w:jc w:val="both"/>
        <w:rPr>
          <w:color w:val="0000FF"/>
        </w:rPr>
        <w:sectPr w:rsidR="00F4018B">
          <w:type w:val="continuous"/>
          <w:pgSz w:w="12240" w:h="15840"/>
          <w:pgMar w:top="1380" w:right="960" w:bottom="280" w:left="13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458" w:space="516"/>
            <w:col w:w="7986"/>
          </w:cols>
        </w:sectPr>
      </w:pPr>
    </w:p>
    <w:p w14:paraId="4ED55DFA" w14:textId="6780A68F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38"/>
        <w:jc w:val="both"/>
        <w:rPr>
          <w:color w:val="202020"/>
          <w:sz w:val="24"/>
        </w:rPr>
      </w:pPr>
      <w:r>
        <w:t>Th</w:t>
      </w:r>
      <w:r>
        <w:rPr>
          <w:color w:val="202020"/>
          <w:sz w:val="24"/>
        </w:rPr>
        <w:t xml:space="preserve">e play store is </w:t>
      </w:r>
      <w:r w:rsidR="00845585">
        <w:rPr>
          <w:color w:val="202020"/>
          <w:sz w:val="24"/>
        </w:rPr>
        <w:t>a</w:t>
      </w:r>
      <w:r>
        <w:rPr>
          <w:color w:val="202020"/>
          <w:sz w:val="24"/>
        </w:rPr>
        <w:t xml:space="preserve"> leading App market for all kind of operating </w:t>
      </w:r>
      <w:r w:rsidR="00845585">
        <w:rPr>
          <w:color w:val="202020"/>
          <w:sz w:val="24"/>
        </w:rPr>
        <w:t>system.</w:t>
      </w:r>
    </w:p>
    <w:p w14:paraId="6A8310AA" w14:textId="357F5989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38"/>
        <w:jc w:val="both"/>
        <w:rPr>
          <w:color w:val="202020"/>
          <w:sz w:val="24"/>
        </w:rPr>
      </w:pPr>
      <w:r>
        <w:rPr>
          <w:color w:val="202020"/>
          <w:sz w:val="24"/>
        </w:rPr>
        <w:t xml:space="preserve">Our feature analysis will be based on the number of </w:t>
      </w:r>
      <w:r w:rsidR="00845585">
        <w:rPr>
          <w:color w:val="202020"/>
          <w:sz w:val="24"/>
        </w:rPr>
        <w:t>columns</w:t>
      </w:r>
      <w:r>
        <w:rPr>
          <w:color w:val="202020"/>
          <w:sz w:val="24"/>
        </w:rPr>
        <w:t xml:space="preserve"> given and the data associated with it and try to find the meaning full pattern and inside instincts.</w:t>
      </w:r>
    </w:p>
    <w:p w14:paraId="41234996" w14:textId="77777777" w:rsidR="00F4018B" w:rsidRDefault="00F4018B" w:rsidP="00845585">
      <w:pPr>
        <w:pStyle w:val="ListParagraph"/>
        <w:tabs>
          <w:tab w:val="left" w:pos="839"/>
          <w:tab w:val="left" w:pos="840"/>
        </w:tabs>
        <w:spacing w:line="288" w:lineRule="auto"/>
        <w:ind w:right="38" w:firstLine="0"/>
        <w:rPr>
          <w:color w:val="202020"/>
          <w:sz w:val="24"/>
        </w:rPr>
      </w:pPr>
    </w:p>
    <w:p w14:paraId="01CAD4B1" w14:textId="77777777" w:rsidR="00F4018B" w:rsidRDefault="00F4018B">
      <w:pPr>
        <w:pStyle w:val="BodyText"/>
        <w:ind w:left="0"/>
        <w:jc w:val="both"/>
        <w:rPr>
          <w:b/>
          <w:i/>
          <w:sz w:val="26"/>
        </w:rPr>
      </w:pPr>
    </w:p>
    <w:p w14:paraId="5D4E2B91" w14:textId="77777777" w:rsidR="00F4018B" w:rsidRDefault="00000000">
      <w:pPr>
        <w:pStyle w:val="Heading1"/>
        <w:numPr>
          <w:ilvl w:val="0"/>
          <w:numId w:val="1"/>
        </w:numPr>
        <w:tabs>
          <w:tab w:val="left" w:pos="440"/>
        </w:tabs>
        <w:spacing w:before="198"/>
        <w:ind w:hanging="321"/>
        <w:jc w:val="both"/>
        <w:rPr>
          <w:color w:val="202020"/>
        </w:rPr>
      </w:pPr>
      <w:r>
        <w:rPr>
          <w:color w:val="202020"/>
        </w:rPr>
        <w:t>Problem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Statement</w:t>
      </w:r>
    </w:p>
    <w:p w14:paraId="1AEA4C65" w14:textId="77777777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38"/>
        <w:jc w:val="both"/>
        <w:rPr>
          <w:color w:val="202020"/>
          <w:sz w:val="24"/>
        </w:rPr>
      </w:pPr>
      <w:r>
        <w:rPr>
          <w:color w:val="202020"/>
        </w:rPr>
        <w:t>Here , data are provided are such a way that , how many downloads , what kind of apps are</w:t>
      </w:r>
      <w:r>
        <w:rPr>
          <w:color w:val="202020"/>
          <w:sz w:val="24"/>
        </w:rPr>
        <w:t xml:space="preserve"> there, what people prefer to used and installs on that  basis we have to do further analysis..</w:t>
      </w:r>
    </w:p>
    <w:p w14:paraId="29818CB2" w14:textId="77777777" w:rsidR="00F4018B" w:rsidRDefault="00F4018B">
      <w:pPr>
        <w:pStyle w:val="ListParagraph"/>
        <w:tabs>
          <w:tab w:val="left" w:pos="839"/>
          <w:tab w:val="left" w:pos="840"/>
        </w:tabs>
        <w:spacing w:line="288" w:lineRule="auto"/>
        <w:ind w:left="479" w:right="38" w:firstLine="0"/>
        <w:jc w:val="both"/>
        <w:rPr>
          <w:color w:val="202020"/>
          <w:sz w:val="24"/>
        </w:rPr>
      </w:pPr>
    </w:p>
    <w:p w14:paraId="69FF3F82" w14:textId="77777777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38"/>
        <w:jc w:val="both"/>
        <w:rPr>
          <w:color w:val="202020"/>
          <w:sz w:val="24"/>
        </w:rPr>
      </w:pPr>
      <w:r>
        <w:rPr>
          <w:color w:val="202020"/>
          <w:sz w:val="24"/>
        </w:rPr>
        <w:t>App name: This is the column which contains the name of the app.</w:t>
      </w:r>
    </w:p>
    <w:p w14:paraId="00345CEF" w14:textId="77777777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98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Category: The Category is a column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by which the apps got separated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based on the application and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purpose.</w:t>
      </w:r>
    </w:p>
    <w:p w14:paraId="73DDF637" w14:textId="77777777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39" w:line="360" w:lineRule="auto"/>
        <w:ind w:left="839" w:right="731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Rating: Rating plays a huge role in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finding the correct apps. It was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manually given by the users.</w:t>
      </w:r>
    </w:p>
    <w:p w14:paraId="253BA16E" w14:textId="65CA7552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39" w:line="360" w:lineRule="auto"/>
        <w:ind w:left="839" w:right="731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 xml:space="preserve">Review: Review are here to </w:t>
      </w:r>
      <w:r>
        <w:rPr>
          <w:color w:val="202020"/>
          <w:sz w:val="24"/>
        </w:rPr>
        <w:t xml:space="preserve">show how many </w:t>
      </w:r>
      <w:r w:rsidR="00845585">
        <w:rPr>
          <w:color w:val="202020"/>
          <w:sz w:val="24"/>
        </w:rPr>
        <w:t>numbers</w:t>
      </w:r>
      <w:r>
        <w:rPr>
          <w:color w:val="202020"/>
          <w:sz w:val="24"/>
        </w:rPr>
        <w:t xml:space="preserve"> of review it got, regardless its value </w:t>
      </w:r>
    </w:p>
    <w:p w14:paraId="7BACCE27" w14:textId="088FB643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58" w:line="360" w:lineRule="auto"/>
        <w:ind w:left="839" w:right="532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Size: Size is a factor which is not the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same for all the devices, and it fully</w:t>
      </w:r>
      <w:r>
        <w:rPr>
          <w:color w:val="202020"/>
          <w:spacing w:val="1"/>
          <w:sz w:val="24"/>
        </w:rPr>
        <w:t xml:space="preserve"> </w:t>
      </w:r>
      <w:r w:rsidR="00845585">
        <w:rPr>
          <w:color w:val="202020"/>
          <w:sz w:val="24"/>
        </w:rPr>
        <w:t>dependent.</w:t>
      </w:r>
    </w:p>
    <w:p w14:paraId="2F6D9C2A" w14:textId="77777777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651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Installs: Installs gives us the data of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total installed users count.</w:t>
      </w:r>
    </w:p>
    <w:p w14:paraId="1B0CC39D" w14:textId="77777777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652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Type: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Type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defines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whether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app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is free or paid.</w:t>
      </w:r>
    </w:p>
    <w:p w14:paraId="53B91508" w14:textId="77777777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745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Price: Here price is mentioned for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the paid apps, for free apps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0 will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be given.</w:t>
      </w:r>
    </w:p>
    <w:p w14:paraId="7E68BA2E" w14:textId="617E2F2B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745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 xml:space="preserve">Content </w:t>
      </w:r>
      <w:r w:rsidR="00845585">
        <w:rPr>
          <w:color w:val="202020"/>
          <w:sz w:val="24"/>
        </w:rPr>
        <w:t>Rating:</w:t>
      </w:r>
      <w:r>
        <w:rPr>
          <w:color w:val="202020"/>
          <w:sz w:val="24"/>
        </w:rPr>
        <w:t xml:space="preserve"> Here, on content </w:t>
      </w:r>
      <w:r w:rsidR="00845585">
        <w:rPr>
          <w:color w:val="202020"/>
          <w:sz w:val="24"/>
        </w:rPr>
        <w:t>rating,</w:t>
      </w:r>
      <w:r>
        <w:rPr>
          <w:color w:val="202020"/>
          <w:sz w:val="24"/>
        </w:rPr>
        <w:t xml:space="preserve"> we got the idea that which age group would follow which kind app and app category</w:t>
      </w:r>
    </w:p>
    <w:p w14:paraId="12BB7498" w14:textId="77777777" w:rsidR="00F4018B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line="360" w:lineRule="auto"/>
        <w:ind w:left="839" w:right="619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Genres: Genres are like tags, an app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can be coming under more than one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Genres, based on the usage.</w:t>
      </w:r>
    </w:p>
    <w:p w14:paraId="3C74A4B0" w14:textId="77777777" w:rsidR="00F4018B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66" w:line="360" w:lineRule="auto"/>
        <w:ind w:left="839" w:right="198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Android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Version: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This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feature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us the supported device versions of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android.</w:t>
      </w:r>
    </w:p>
    <w:p w14:paraId="61DED9FD" w14:textId="77777777" w:rsidR="00F4018B" w:rsidRDefault="00F4018B">
      <w:pPr>
        <w:spacing w:line="288" w:lineRule="auto"/>
        <w:jc w:val="both"/>
        <w:rPr>
          <w:rFonts w:ascii="Microsoft Sans Serif" w:hAnsi="Microsoft Sans Serif"/>
          <w:sz w:val="24"/>
        </w:rPr>
      </w:pPr>
    </w:p>
    <w:p w14:paraId="3D5DA7E3" w14:textId="77777777" w:rsidR="00F4018B" w:rsidRDefault="00F4018B">
      <w:pPr>
        <w:pStyle w:val="ListParagraph"/>
        <w:tabs>
          <w:tab w:val="left" w:pos="840"/>
        </w:tabs>
        <w:spacing w:line="288" w:lineRule="auto"/>
        <w:ind w:left="479" w:right="619" w:firstLine="0"/>
        <w:jc w:val="both"/>
        <w:rPr>
          <w:rFonts w:ascii="Microsoft Sans Serif" w:hAnsi="Microsoft Sans Serif"/>
          <w:color w:val="202020"/>
          <w:sz w:val="24"/>
        </w:rPr>
      </w:pPr>
    </w:p>
    <w:p w14:paraId="4CFE754C" w14:textId="77777777" w:rsidR="00F4018B" w:rsidRDefault="00F4018B">
      <w:pPr>
        <w:pStyle w:val="BodyText"/>
        <w:spacing w:line="270" w:lineRule="exact"/>
        <w:ind w:left="0"/>
        <w:jc w:val="both"/>
      </w:pPr>
    </w:p>
    <w:p w14:paraId="58E6C989" w14:textId="3B2E7597" w:rsidR="00F4018B" w:rsidRDefault="00000000">
      <w:pPr>
        <w:spacing w:line="360" w:lineRule="auto"/>
        <w:jc w:val="both"/>
        <w:rPr>
          <w:color w:val="202020"/>
          <w:sz w:val="24"/>
        </w:rPr>
        <w:sectPr w:rsidR="00F4018B">
          <w:type w:val="continuous"/>
          <w:pgSz w:w="12240" w:h="15840"/>
          <w:pgMar w:top="1380" w:right="960" w:bottom="280" w:left="13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4427" w:space="613"/>
            <w:col w:w="4920"/>
          </w:cols>
        </w:sectPr>
      </w:pPr>
      <w:r>
        <w:rPr>
          <w:color w:val="202020"/>
          <w:sz w:val="24"/>
          <w:szCs w:val="24"/>
        </w:rPr>
        <w:t xml:space="preserve">The main agenda of our data analysis to find that what kind of app </w:t>
      </w:r>
      <w:r w:rsidR="000D2793">
        <w:rPr>
          <w:color w:val="202020"/>
          <w:sz w:val="24"/>
          <w:szCs w:val="24"/>
        </w:rPr>
        <w:t>is on</w:t>
      </w:r>
      <w:r>
        <w:rPr>
          <w:color w:val="202020"/>
          <w:sz w:val="24"/>
          <w:szCs w:val="24"/>
        </w:rPr>
        <w:t xml:space="preserve"> the verge to be </w:t>
      </w:r>
      <w:r w:rsidR="00F63474">
        <w:rPr>
          <w:color w:val="202020"/>
          <w:sz w:val="24"/>
          <w:szCs w:val="24"/>
        </w:rPr>
        <w:t>trend,</w:t>
      </w:r>
      <w:r>
        <w:rPr>
          <w:color w:val="202020"/>
          <w:sz w:val="24"/>
          <w:szCs w:val="24"/>
        </w:rPr>
        <w:t xml:space="preserve"> </w:t>
      </w:r>
      <w:r w:rsidR="000D2793">
        <w:rPr>
          <w:color w:val="202020"/>
          <w:sz w:val="24"/>
          <w:szCs w:val="24"/>
        </w:rPr>
        <w:t>and what</w:t>
      </w:r>
      <w:r>
        <w:rPr>
          <w:color w:val="202020"/>
          <w:sz w:val="24"/>
          <w:szCs w:val="24"/>
        </w:rPr>
        <w:t xml:space="preserve"> people will </w:t>
      </w:r>
      <w:r w:rsidR="000D2793">
        <w:rPr>
          <w:color w:val="202020"/>
          <w:sz w:val="24"/>
          <w:szCs w:val="24"/>
        </w:rPr>
        <w:t>actually</w:t>
      </w:r>
      <w:r>
        <w:rPr>
          <w:color w:val="202020"/>
          <w:sz w:val="24"/>
          <w:szCs w:val="24"/>
        </w:rPr>
        <w:t xml:space="preserve"> choose to </w:t>
      </w:r>
      <w:r w:rsidR="000D2793">
        <w:rPr>
          <w:color w:val="202020"/>
          <w:sz w:val="24"/>
          <w:szCs w:val="24"/>
        </w:rPr>
        <w:t>used</w:t>
      </w:r>
    </w:p>
    <w:p w14:paraId="30329232" w14:textId="77777777" w:rsidR="00F4018B" w:rsidRDefault="00F4018B">
      <w:pPr>
        <w:pStyle w:val="BodyText"/>
        <w:spacing w:before="8" w:line="360" w:lineRule="auto"/>
        <w:ind w:left="0"/>
        <w:jc w:val="both"/>
        <w:rPr>
          <w:sz w:val="36"/>
        </w:rPr>
      </w:pPr>
    </w:p>
    <w:p w14:paraId="1F1F67A0" w14:textId="77777777" w:rsidR="00F4018B" w:rsidRDefault="00000000">
      <w:pPr>
        <w:pStyle w:val="Heading1"/>
        <w:numPr>
          <w:ilvl w:val="0"/>
          <w:numId w:val="1"/>
        </w:numPr>
        <w:tabs>
          <w:tab w:val="left" w:pos="440"/>
        </w:tabs>
        <w:spacing w:line="360" w:lineRule="auto"/>
        <w:ind w:hanging="321"/>
        <w:jc w:val="both"/>
        <w:rPr>
          <w:color w:val="202020"/>
        </w:rPr>
      </w:pPr>
      <w:r>
        <w:rPr>
          <w:color w:val="202020"/>
        </w:rPr>
        <w:t>Exploring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database</w:t>
      </w:r>
    </w:p>
    <w:p w14:paraId="12D72857" w14:textId="212FF269" w:rsidR="00F4018B" w:rsidRDefault="00000000">
      <w:pPr>
        <w:pStyle w:val="Heading3"/>
        <w:spacing w:before="245" w:line="360" w:lineRule="auto"/>
        <w:jc w:val="both"/>
        <w:rPr>
          <w:color w:val="202020"/>
          <w:u w:val="single" w:color="202020"/>
        </w:rPr>
      </w:pPr>
      <w:r>
        <w:rPr>
          <w:color w:val="202020"/>
          <w:u w:val="single" w:color="202020"/>
        </w:rPr>
        <w:t>We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have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provided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with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two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databases</w:t>
      </w:r>
    </w:p>
    <w:p w14:paraId="324E6753" w14:textId="77777777" w:rsidR="00654FAB" w:rsidRDefault="00654FAB" w:rsidP="00654FAB">
      <w:pPr>
        <w:spacing w:line="360" w:lineRule="auto"/>
        <w:ind w:left="119"/>
        <w:jc w:val="both"/>
        <w:rPr>
          <w:b/>
          <w:u w:val="single"/>
        </w:rPr>
      </w:pPr>
    </w:p>
    <w:p w14:paraId="47736DF7" w14:textId="262441EC" w:rsidR="00654FAB" w:rsidRPr="00654FAB" w:rsidRDefault="00654FAB" w:rsidP="00654FAB">
      <w:pPr>
        <w:spacing w:line="360" w:lineRule="auto"/>
        <w:ind w:left="119"/>
        <w:jc w:val="both"/>
        <w:rPr>
          <w:b/>
        </w:rPr>
      </w:pPr>
      <w:r>
        <w:rPr>
          <w:b/>
          <w:u w:val="single"/>
        </w:rPr>
        <w:t>Play Store Database</w:t>
      </w:r>
    </w:p>
    <w:p w14:paraId="63334275" w14:textId="77777777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54" w:line="360" w:lineRule="auto"/>
        <w:ind w:hanging="361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Shape of this database is (10841, 13).</w:t>
      </w:r>
    </w:p>
    <w:p w14:paraId="40896CD4" w14:textId="77777777" w:rsidR="00F4018B" w:rsidRDefault="00F4018B">
      <w:pPr>
        <w:spacing w:line="360" w:lineRule="auto"/>
        <w:ind w:left="119"/>
        <w:jc w:val="both"/>
        <w:rPr>
          <w:b/>
          <w:u w:val="single"/>
        </w:rPr>
      </w:pPr>
    </w:p>
    <w:p w14:paraId="7320D130" w14:textId="77777777" w:rsidR="00F4018B" w:rsidRDefault="00000000">
      <w:pPr>
        <w:spacing w:line="360" w:lineRule="auto"/>
        <w:ind w:left="119"/>
        <w:jc w:val="both"/>
        <w:rPr>
          <w:b/>
        </w:rPr>
      </w:pPr>
      <w:r>
        <w:rPr>
          <w:b/>
          <w:u w:val="single"/>
        </w:rPr>
        <w:t>User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reviews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database</w:t>
      </w:r>
    </w:p>
    <w:p w14:paraId="4D0605EA" w14:textId="77777777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47" w:line="360" w:lineRule="auto"/>
        <w:ind w:hanging="361"/>
        <w:jc w:val="both"/>
        <w:rPr>
          <w:rFonts w:ascii="Microsoft Sans Serif" w:hAnsi="Microsoft Sans Serif"/>
        </w:rPr>
      </w:pPr>
      <w:r>
        <w:t>Shape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(64295,</w:t>
      </w:r>
      <w:r>
        <w:rPr>
          <w:spacing w:val="-1"/>
        </w:rPr>
        <w:t xml:space="preserve"> </w:t>
      </w:r>
      <w:r>
        <w:t>5).</w:t>
      </w:r>
    </w:p>
    <w:p w14:paraId="7B1DB600" w14:textId="77777777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47" w:line="360" w:lineRule="auto"/>
        <w:ind w:left="839" w:right="114"/>
        <w:jc w:val="both"/>
        <w:rPr>
          <w:rFonts w:ascii="Microsoft Sans Serif" w:hAnsi="Microsoft Sans Serif"/>
        </w:rPr>
      </w:pPr>
      <w:r>
        <w:t>Here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only</w:t>
      </w:r>
      <w:r>
        <w:rPr>
          <w:spacing w:val="5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values</w:t>
      </w:r>
      <w:r>
        <w:rPr>
          <w:spacing w:val="-52"/>
        </w:rPr>
        <w:t xml:space="preserve"> </w:t>
      </w:r>
      <w:r>
        <w:t>found,</w:t>
      </w:r>
    </w:p>
    <w:p w14:paraId="3DDC0F97" w14:textId="77777777" w:rsidR="00F4018B" w:rsidRDefault="00F4018B">
      <w:pPr>
        <w:pStyle w:val="ListParagraph"/>
        <w:tabs>
          <w:tab w:val="left" w:pos="839"/>
          <w:tab w:val="left" w:pos="840"/>
        </w:tabs>
        <w:spacing w:before="47" w:line="360" w:lineRule="auto"/>
        <w:ind w:left="0" w:right="114" w:firstLine="0"/>
        <w:jc w:val="both"/>
      </w:pPr>
    </w:p>
    <w:p w14:paraId="54CD5B13" w14:textId="70ECB8DE" w:rsidR="00F4018B" w:rsidRDefault="00654FAB">
      <w:pPr>
        <w:spacing w:line="360" w:lineRule="auto"/>
        <w:jc w:val="both"/>
        <w:rPr>
          <w:color w:val="202020"/>
        </w:rPr>
      </w:pPr>
      <w:r>
        <w:rPr>
          <w:color w:val="202020"/>
        </w:rPr>
        <w:t>Here, the</w:t>
      </w:r>
      <w:r w:rsidR="00000000">
        <w:rPr>
          <w:color w:val="202020"/>
        </w:rPr>
        <w:t xml:space="preserve"> first </w:t>
      </w:r>
      <w:r>
        <w:rPr>
          <w:color w:val="202020"/>
        </w:rPr>
        <w:t>step would</w:t>
      </w:r>
      <w:r w:rsidR="00000000">
        <w:rPr>
          <w:color w:val="202020"/>
        </w:rPr>
        <w:t xml:space="preserve"> be clean the </w:t>
      </w:r>
      <w:r>
        <w:rPr>
          <w:color w:val="202020"/>
        </w:rPr>
        <w:t>data,</w:t>
      </w:r>
      <w:r w:rsidR="00000000">
        <w:rPr>
          <w:color w:val="202020"/>
        </w:rPr>
        <w:t xml:space="preserve"> deal with the </w:t>
      </w:r>
      <w:r>
        <w:rPr>
          <w:color w:val="202020"/>
        </w:rPr>
        <w:t>missing data,</w:t>
      </w:r>
      <w:r w:rsidR="00000000">
        <w:rPr>
          <w:color w:val="202020"/>
        </w:rPr>
        <w:t xml:space="preserve"> and locate and delete them.</w:t>
      </w:r>
    </w:p>
    <w:p w14:paraId="095B61C6" w14:textId="77777777" w:rsidR="00BB1EAD" w:rsidRDefault="00654FAB" w:rsidP="00BB1EAD">
      <w:pPr>
        <w:spacing w:line="360" w:lineRule="auto"/>
        <w:jc w:val="both"/>
        <w:rPr>
          <w:color w:val="202020"/>
        </w:rPr>
      </w:pPr>
      <w:r>
        <w:rPr>
          <w:color w:val="202020"/>
        </w:rPr>
        <w:t>Then,</w:t>
      </w:r>
      <w:r w:rsidR="00000000">
        <w:rPr>
          <w:color w:val="202020"/>
        </w:rPr>
        <w:t xml:space="preserve"> the actual analyzation would start.</w:t>
      </w:r>
    </w:p>
    <w:p w14:paraId="732AA59D" w14:textId="77777777" w:rsidR="00BB1EAD" w:rsidRDefault="00BB1EAD" w:rsidP="00BB1EAD">
      <w:pPr>
        <w:spacing w:line="360" w:lineRule="auto"/>
        <w:jc w:val="both"/>
        <w:rPr>
          <w:color w:val="202020"/>
        </w:rPr>
      </w:pPr>
    </w:p>
    <w:p w14:paraId="5DC80442" w14:textId="442909EF" w:rsidR="00F4018B" w:rsidRPr="00BB1EAD" w:rsidRDefault="00000000" w:rsidP="00BB1EAD">
      <w:pPr>
        <w:spacing w:line="360" w:lineRule="auto"/>
        <w:jc w:val="both"/>
        <w:rPr>
          <w:color w:val="202020"/>
        </w:rPr>
      </w:pPr>
      <w:r>
        <w:rPr>
          <w:b/>
          <w:bCs/>
          <w:color w:val="202020"/>
          <w:sz w:val="28"/>
          <w:szCs w:val="28"/>
        </w:rPr>
        <w:t>The Key Points</w:t>
      </w:r>
    </w:p>
    <w:p w14:paraId="5D584718" w14:textId="77777777" w:rsidR="00F4018B" w:rsidRDefault="00F4018B">
      <w:pPr>
        <w:pStyle w:val="BodyText"/>
        <w:spacing w:before="6"/>
        <w:ind w:left="0"/>
        <w:jc w:val="both"/>
        <w:rPr>
          <w:sz w:val="23"/>
        </w:rPr>
      </w:pPr>
    </w:p>
    <w:p w14:paraId="1EAC4BDF" w14:textId="77777777" w:rsidR="00F4018B" w:rsidRDefault="00000000">
      <w:pPr>
        <w:spacing w:line="283" w:lineRule="auto"/>
        <w:ind w:left="839" w:right="600"/>
        <w:jc w:val="both"/>
        <w:rPr>
          <w:b/>
          <w:color w:val="202020"/>
          <w:spacing w:val="-5"/>
          <w:sz w:val="24"/>
        </w:rPr>
      </w:pPr>
      <w:r>
        <w:rPr>
          <w:b/>
          <w:color w:val="202020"/>
          <w:sz w:val="24"/>
        </w:rPr>
        <w:t>No of apps per categories:</w:t>
      </w:r>
      <w:r>
        <w:rPr>
          <w:b/>
          <w:color w:val="202020"/>
          <w:spacing w:val="-5"/>
          <w:sz w:val="24"/>
        </w:rPr>
        <w:t xml:space="preserve"> </w:t>
      </w:r>
    </w:p>
    <w:p w14:paraId="52E76FEB" w14:textId="77777777" w:rsidR="00F4018B" w:rsidRDefault="00F4018B">
      <w:pPr>
        <w:spacing w:line="283" w:lineRule="auto"/>
        <w:ind w:left="839" w:right="600"/>
        <w:jc w:val="both"/>
        <w:rPr>
          <w:color w:val="202020"/>
          <w:sz w:val="24"/>
        </w:rPr>
      </w:pPr>
    </w:p>
    <w:p w14:paraId="13BD7645" w14:textId="5419F79C" w:rsidR="00F4018B" w:rsidRDefault="00000000">
      <w:pPr>
        <w:spacing w:line="283" w:lineRule="auto"/>
        <w:ind w:left="839" w:right="600"/>
        <w:jc w:val="both"/>
        <w:rPr>
          <w:color w:val="202020"/>
          <w:sz w:val="24"/>
        </w:rPr>
      </w:pPr>
      <w:r>
        <w:rPr>
          <w:color w:val="202020"/>
          <w:sz w:val="24"/>
        </w:rPr>
        <w:t xml:space="preserve">The categories </w:t>
      </w:r>
      <w:r w:rsidR="00A16EFE">
        <w:rPr>
          <w:color w:val="202020"/>
          <w:sz w:val="24"/>
        </w:rPr>
        <w:t>to,</w:t>
      </w:r>
      <w:r>
        <w:rPr>
          <w:color w:val="202020"/>
          <w:sz w:val="24"/>
        </w:rPr>
        <w:t xml:space="preserve"> what kind of app are actually preferred.</w:t>
      </w:r>
    </w:p>
    <w:p w14:paraId="666EFE1F" w14:textId="77777777" w:rsidR="00F4018B" w:rsidRDefault="00F4018B">
      <w:pPr>
        <w:spacing w:line="283" w:lineRule="auto"/>
        <w:ind w:left="839" w:right="600"/>
        <w:jc w:val="both"/>
        <w:rPr>
          <w:color w:val="202020"/>
          <w:sz w:val="24"/>
        </w:rPr>
      </w:pPr>
    </w:p>
    <w:p w14:paraId="4B17C8EC" w14:textId="77777777" w:rsidR="00F4018B" w:rsidRDefault="00000000">
      <w:pPr>
        <w:spacing w:line="360" w:lineRule="auto"/>
        <w:ind w:left="839" w:right="600"/>
        <w:jc w:val="both"/>
        <w:rPr>
          <w:color w:val="202020"/>
          <w:sz w:val="24"/>
        </w:rPr>
      </w:pPr>
      <w:r>
        <w:rPr>
          <w:b/>
          <w:color w:val="202020"/>
          <w:sz w:val="24"/>
        </w:rPr>
        <w:t xml:space="preserve">Top categories of downloads: </w:t>
      </w:r>
      <w:r>
        <w:rPr>
          <w:color w:val="202020"/>
          <w:sz w:val="24"/>
        </w:rPr>
        <w:t>It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holds the top categories amongst the download</w:t>
      </w:r>
    </w:p>
    <w:p w14:paraId="6A83E185" w14:textId="77777777" w:rsidR="00F4018B" w:rsidRDefault="00F4018B">
      <w:pPr>
        <w:spacing w:line="360" w:lineRule="auto"/>
        <w:ind w:left="839" w:right="600"/>
        <w:jc w:val="both"/>
        <w:rPr>
          <w:color w:val="202020"/>
          <w:sz w:val="24"/>
        </w:rPr>
      </w:pPr>
    </w:p>
    <w:p w14:paraId="606F98B6" w14:textId="77777777" w:rsidR="00F4018B" w:rsidRDefault="00000000">
      <w:pPr>
        <w:spacing w:before="126" w:line="360" w:lineRule="auto"/>
        <w:ind w:left="839" w:right="581"/>
        <w:jc w:val="both"/>
        <w:rPr>
          <w:b/>
          <w:color w:val="202020"/>
          <w:sz w:val="24"/>
        </w:rPr>
      </w:pPr>
      <w:r>
        <w:rPr>
          <w:b/>
          <w:color w:val="202020"/>
          <w:sz w:val="24"/>
        </w:rPr>
        <w:t xml:space="preserve">Distribution of apps per categories: </w:t>
      </w:r>
    </w:p>
    <w:p w14:paraId="34425F73" w14:textId="77777777" w:rsidR="00F4018B" w:rsidRDefault="00000000">
      <w:pPr>
        <w:spacing w:before="126" w:line="360" w:lineRule="auto"/>
        <w:ind w:left="839" w:right="581"/>
        <w:jc w:val="both"/>
        <w:rPr>
          <w:color w:val="202020"/>
          <w:sz w:val="24"/>
        </w:rPr>
      </w:pPr>
      <w:r>
        <w:rPr>
          <w:color w:val="202020"/>
          <w:sz w:val="24"/>
        </w:rPr>
        <w:t>here distribution of apps amongst the categories are found and further used for graph as well.</w:t>
      </w:r>
    </w:p>
    <w:p w14:paraId="715496BE" w14:textId="77777777" w:rsidR="00F4018B" w:rsidRDefault="00F4018B">
      <w:pPr>
        <w:spacing w:before="126" w:line="360" w:lineRule="auto"/>
        <w:ind w:left="839" w:right="581"/>
        <w:jc w:val="both"/>
        <w:rPr>
          <w:color w:val="202020"/>
          <w:sz w:val="24"/>
        </w:rPr>
      </w:pPr>
    </w:p>
    <w:p w14:paraId="5527DA4D" w14:textId="652D3CBF" w:rsidR="00F4018B" w:rsidRDefault="00000000">
      <w:pPr>
        <w:pStyle w:val="BodyText"/>
        <w:spacing w:before="4" w:line="360" w:lineRule="auto"/>
        <w:jc w:val="both"/>
        <w:rPr>
          <w:color w:val="202020"/>
        </w:rPr>
      </w:pPr>
      <w:r>
        <w:rPr>
          <w:b/>
          <w:color w:val="202020"/>
        </w:rPr>
        <w:t>Distribution of Ratings per categories:</w:t>
      </w:r>
      <w:r>
        <w:rPr>
          <w:b/>
          <w:color w:val="202020"/>
          <w:spacing w:val="-5"/>
        </w:rPr>
        <w:t xml:space="preserve"> </w:t>
      </w:r>
      <w:r>
        <w:rPr>
          <w:color w:val="202020"/>
        </w:rPr>
        <w:t xml:space="preserve">as like </w:t>
      </w:r>
      <w:r w:rsidR="00BB1EAD">
        <w:rPr>
          <w:color w:val="202020"/>
        </w:rPr>
        <w:t>above,</w:t>
      </w:r>
      <w:r>
        <w:rPr>
          <w:color w:val="202020"/>
        </w:rPr>
        <w:t xml:space="preserve"> the distribution of ratings would also been finds.</w:t>
      </w:r>
    </w:p>
    <w:p w14:paraId="74EEAFBC" w14:textId="77777777" w:rsidR="00F4018B" w:rsidRDefault="00F4018B">
      <w:pPr>
        <w:pStyle w:val="BodyText"/>
        <w:spacing w:before="4" w:line="360" w:lineRule="auto"/>
        <w:jc w:val="both"/>
        <w:rPr>
          <w:color w:val="202020"/>
        </w:rPr>
      </w:pPr>
    </w:p>
    <w:p w14:paraId="03D8B17E" w14:textId="77777777" w:rsidR="00F4018B" w:rsidRDefault="00000000">
      <w:pPr>
        <w:pStyle w:val="BodyText"/>
        <w:spacing w:before="4" w:line="360" w:lineRule="auto"/>
        <w:ind w:right="548"/>
        <w:jc w:val="both"/>
        <w:rPr>
          <w:b/>
          <w:color w:val="202020"/>
          <w:spacing w:val="-7"/>
        </w:rPr>
      </w:pPr>
      <w:r>
        <w:rPr>
          <w:b/>
          <w:color w:val="202020"/>
        </w:rPr>
        <w:t>Application categories with their average rating:</w:t>
      </w:r>
      <w:r>
        <w:rPr>
          <w:b/>
          <w:color w:val="202020"/>
          <w:spacing w:val="-7"/>
        </w:rPr>
        <w:t xml:space="preserve"> </w:t>
      </w:r>
    </w:p>
    <w:p w14:paraId="2B1DDB5B" w14:textId="24A9A9D0" w:rsidR="00F4018B" w:rsidRDefault="00000000">
      <w:pPr>
        <w:pStyle w:val="BodyText"/>
        <w:spacing w:before="4" w:line="360" w:lineRule="auto"/>
        <w:ind w:right="548"/>
        <w:jc w:val="both"/>
        <w:rPr>
          <w:color w:val="202020"/>
        </w:rPr>
      </w:pPr>
      <w:r>
        <w:rPr>
          <w:color w:val="202020"/>
        </w:rPr>
        <w:t>Here we got to know what will be the average rating of each app categories</w:t>
      </w:r>
    </w:p>
    <w:p w14:paraId="1BE45AF8" w14:textId="77777777" w:rsidR="00D92AC0" w:rsidRDefault="00D92AC0">
      <w:pPr>
        <w:pStyle w:val="BodyText"/>
        <w:spacing w:before="4" w:line="360" w:lineRule="auto"/>
        <w:ind w:right="548"/>
        <w:jc w:val="both"/>
      </w:pPr>
    </w:p>
    <w:p w14:paraId="33750ED2" w14:textId="4491B3C0" w:rsidR="00F4018B" w:rsidRDefault="00000000">
      <w:pPr>
        <w:pStyle w:val="Heading3"/>
        <w:spacing w:before="122" w:line="360" w:lineRule="auto"/>
        <w:ind w:left="839"/>
        <w:jc w:val="both"/>
        <w:rPr>
          <w:b w:val="0"/>
        </w:rPr>
      </w:pPr>
      <w:r>
        <w:rPr>
          <w:color w:val="202020"/>
        </w:rPr>
        <w:t xml:space="preserve">Count of current </w:t>
      </w:r>
      <w:r w:rsidR="00D92AC0">
        <w:rPr>
          <w:color w:val="202020"/>
        </w:rPr>
        <w:t>version:</w:t>
      </w:r>
      <w:r>
        <w:rPr>
          <w:color w:val="202020"/>
        </w:rPr>
        <w:t xml:space="preserve"> </w:t>
      </w:r>
    </w:p>
    <w:p w14:paraId="2CC6632F" w14:textId="77777777" w:rsidR="00F4018B" w:rsidRDefault="00000000">
      <w:pPr>
        <w:pStyle w:val="BodyText"/>
        <w:spacing w:before="49" w:line="360" w:lineRule="auto"/>
        <w:ind w:right="681"/>
        <w:jc w:val="both"/>
      </w:pPr>
      <w:r>
        <w:rPr>
          <w:color w:val="202020"/>
        </w:rPr>
        <w:t xml:space="preserve"> here we got the actual count of apps require which are support the current version</w:t>
      </w:r>
    </w:p>
    <w:p w14:paraId="51D7D432" w14:textId="77777777" w:rsidR="00F4018B" w:rsidRDefault="00F4018B">
      <w:pPr>
        <w:pStyle w:val="BodyText"/>
        <w:spacing w:before="49" w:line="360" w:lineRule="auto"/>
        <w:ind w:right="681"/>
        <w:jc w:val="both"/>
        <w:rPr>
          <w:b/>
          <w:color w:val="202020"/>
        </w:rPr>
      </w:pPr>
    </w:p>
    <w:p w14:paraId="029357BC" w14:textId="77777777" w:rsidR="00F4018B" w:rsidRDefault="00000000">
      <w:pPr>
        <w:pStyle w:val="BodyText"/>
        <w:spacing w:before="49" w:line="360" w:lineRule="auto"/>
        <w:ind w:right="681"/>
        <w:jc w:val="both"/>
        <w:rPr>
          <w:b/>
          <w:color w:val="202020"/>
        </w:rPr>
      </w:pPr>
      <w:r>
        <w:rPr>
          <w:b/>
          <w:color w:val="202020"/>
        </w:rPr>
        <w:t xml:space="preserve">Count of Android Version: </w:t>
      </w:r>
    </w:p>
    <w:p w14:paraId="69997946" w14:textId="77777777" w:rsidR="00F4018B" w:rsidRDefault="00000000">
      <w:pPr>
        <w:pStyle w:val="BodyText"/>
        <w:spacing w:before="49" w:line="360" w:lineRule="auto"/>
        <w:ind w:right="681"/>
        <w:jc w:val="both"/>
        <w:rPr>
          <w:color w:val="202020"/>
        </w:rPr>
      </w:pPr>
      <w:r>
        <w:rPr>
          <w:color w:val="202020"/>
        </w:rPr>
        <w:t xml:space="preserve"> here we got the actual count of apps require which are require what kind of android version</w:t>
      </w:r>
    </w:p>
    <w:p w14:paraId="3FCE5231" w14:textId="77777777" w:rsidR="00F4018B" w:rsidRDefault="00F4018B">
      <w:pPr>
        <w:pStyle w:val="BodyText"/>
        <w:spacing w:before="49" w:line="360" w:lineRule="auto"/>
        <w:ind w:right="681"/>
        <w:jc w:val="both"/>
        <w:rPr>
          <w:color w:val="202020"/>
        </w:rPr>
      </w:pPr>
    </w:p>
    <w:p w14:paraId="6933F186" w14:textId="2A4DB26C" w:rsidR="00F4018B" w:rsidRDefault="00000000">
      <w:pPr>
        <w:pStyle w:val="BodyText"/>
        <w:spacing w:before="66" w:line="360" w:lineRule="auto"/>
        <w:ind w:right="361"/>
        <w:jc w:val="both"/>
        <w:rPr>
          <w:b/>
          <w:color w:val="202020"/>
          <w:spacing w:val="2"/>
        </w:rPr>
      </w:pPr>
      <w:r>
        <w:rPr>
          <w:b/>
          <w:color w:val="202020"/>
          <w:spacing w:val="-1"/>
        </w:rPr>
        <w:t xml:space="preserve">Number </w:t>
      </w:r>
      <w:r w:rsidR="0050309D">
        <w:rPr>
          <w:b/>
          <w:color w:val="202020"/>
          <w:spacing w:val="-1"/>
        </w:rPr>
        <w:t>of installs</w:t>
      </w:r>
      <w:r>
        <w:rPr>
          <w:b/>
          <w:color w:val="202020"/>
          <w:spacing w:val="-1"/>
        </w:rPr>
        <w:t xml:space="preserve"> type</w:t>
      </w:r>
      <w:r w:rsidR="0050309D">
        <w:rPr>
          <w:b/>
          <w:color w:val="202020"/>
          <w:spacing w:val="-1"/>
        </w:rPr>
        <w:t xml:space="preserve"> </w:t>
      </w:r>
      <w:r>
        <w:rPr>
          <w:b/>
          <w:color w:val="202020"/>
          <w:spacing w:val="-1"/>
        </w:rPr>
        <w:t xml:space="preserve">wise </w:t>
      </w:r>
      <w:r w:rsidR="0050309D">
        <w:rPr>
          <w:b/>
          <w:color w:val="202020"/>
          <w:spacing w:val="-1"/>
        </w:rPr>
        <w:t>genres:</w:t>
      </w:r>
      <w:r>
        <w:rPr>
          <w:b/>
          <w:color w:val="202020"/>
          <w:spacing w:val="2"/>
        </w:rPr>
        <w:t xml:space="preserve"> </w:t>
      </w:r>
    </w:p>
    <w:p w14:paraId="08C585B6" w14:textId="344A369A" w:rsidR="00F4018B" w:rsidRDefault="00000000">
      <w:pPr>
        <w:pStyle w:val="BodyText"/>
        <w:spacing w:before="66" w:line="360" w:lineRule="auto"/>
        <w:ind w:right="361"/>
        <w:jc w:val="both"/>
        <w:rPr>
          <w:color w:val="202020"/>
        </w:rPr>
      </w:pPr>
      <w:r>
        <w:rPr>
          <w:color w:val="202020"/>
        </w:rPr>
        <w:t xml:space="preserve">this holds the no of installs type according to </w:t>
      </w:r>
      <w:r w:rsidR="0050309D">
        <w:rPr>
          <w:color w:val="202020"/>
        </w:rPr>
        <w:t>genres; this</w:t>
      </w:r>
      <w:r>
        <w:rPr>
          <w:color w:val="202020"/>
        </w:rPr>
        <w:t xml:space="preserve"> </w:t>
      </w:r>
      <w:r w:rsidR="0050309D">
        <w:rPr>
          <w:color w:val="202020"/>
        </w:rPr>
        <w:t>is the</w:t>
      </w:r>
      <w:r>
        <w:rPr>
          <w:color w:val="202020"/>
        </w:rPr>
        <w:t xml:space="preserve"> one and </w:t>
      </w:r>
      <w:r w:rsidR="0050309D">
        <w:rPr>
          <w:color w:val="202020"/>
        </w:rPr>
        <w:t>only inspection</w:t>
      </w:r>
      <w:r>
        <w:rPr>
          <w:color w:val="202020"/>
        </w:rPr>
        <w:t xml:space="preserve"> we </w:t>
      </w:r>
      <w:r w:rsidR="0050309D">
        <w:rPr>
          <w:color w:val="202020"/>
        </w:rPr>
        <w:t>do</w:t>
      </w:r>
      <w:r>
        <w:rPr>
          <w:color w:val="202020"/>
        </w:rPr>
        <w:t xml:space="preserve"> on the merged data of two tables </w:t>
      </w:r>
    </w:p>
    <w:p w14:paraId="1CA75D67" w14:textId="1E1D8378" w:rsidR="00F4018B" w:rsidRDefault="00000000">
      <w:pPr>
        <w:spacing w:before="122" w:line="360" w:lineRule="auto"/>
        <w:ind w:left="839" w:right="21"/>
        <w:jc w:val="both"/>
        <w:rPr>
          <w:color w:val="202020"/>
          <w:sz w:val="24"/>
        </w:rPr>
      </w:pPr>
      <w:r>
        <w:rPr>
          <w:color w:val="202020"/>
          <w:sz w:val="24"/>
        </w:rPr>
        <w:t>different aged people wise ratings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count.</w:t>
      </w:r>
    </w:p>
    <w:p w14:paraId="6D495E0B" w14:textId="32A9C8D4" w:rsidR="0050309D" w:rsidRDefault="0050309D">
      <w:pPr>
        <w:spacing w:before="122" w:line="360" w:lineRule="auto"/>
        <w:ind w:left="839" w:right="21"/>
        <w:jc w:val="both"/>
        <w:rPr>
          <w:color w:val="202020"/>
          <w:sz w:val="24"/>
        </w:rPr>
      </w:pPr>
    </w:p>
    <w:p w14:paraId="368A382B" w14:textId="77777777" w:rsidR="0050309D" w:rsidRDefault="0050309D">
      <w:pPr>
        <w:spacing w:before="122" w:line="360" w:lineRule="auto"/>
        <w:ind w:left="839" w:right="21"/>
        <w:jc w:val="both"/>
        <w:rPr>
          <w:sz w:val="24"/>
        </w:rPr>
      </w:pPr>
    </w:p>
    <w:p w14:paraId="5BB6FA6E" w14:textId="77777777" w:rsidR="00F4018B" w:rsidRDefault="00000000">
      <w:pPr>
        <w:pStyle w:val="BodyText"/>
        <w:spacing w:before="4" w:line="360" w:lineRule="auto"/>
        <w:jc w:val="both"/>
        <w:rPr>
          <w:color w:val="202020"/>
          <w:spacing w:val="-1"/>
        </w:rPr>
      </w:pPr>
      <w:r>
        <w:rPr>
          <w:color w:val="202020"/>
          <w:spacing w:val="-1"/>
        </w:rPr>
        <w:t xml:space="preserve"> </w:t>
      </w:r>
    </w:p>
    <w:p w14:paraId="15B228C7" w14:textId="77777777" w:rsidR="00F4018B" w:rsidRDefault="00F4018B">
      <w:pPr>
        <w:pStyle w:val="BodyText"/>
        <w:spacing w:before="4"/>
        <w:jc w:val="both"/>
        <w:rPr>
          <w:color w:val="202020"/>
          <w:spacing w:val="-1"/>
        </w:rPr>
      </w:pPr>
    </w:p>
    <w:p w14:paraId="6ED31376" w14:textId="77777777" w:rsidR="00F4018B" w:rsidRDefault="00F4018B">
      <w:pPr>
        <w:pStyle w:val="BodyText"/>
        <w:spacing w:before="2"/>
        <w:ind w:left="0"/>
        <w:jc w:val="both"/>
        <w:rPr>
          <w:sz w:val="26"/>
        </w:rPr>
      </w:pPr>
    </w:p>
    <w:p w14:paraId="329E8669" w14:textId="77777777" w:rsidR="00F4018B" w:rsidRDefault="00000000">
      <w:pPr>
        <w:pStyle w:val="Heading1"/>
        <w:numPr>
          <w:ilvl w:val="0"/>
          <w:numId w:val="1"/>
        </w:numPr>
        <w:tabs>
          <w:tab w:val="left" w:pos="440"/>
        </w:tabs>
        <w:ind w:hanging="321"/>
        <w:jc w:val="both"/>
        <w:rPr>
          <w:color w:val="202020"/>
        </w:rPr>
      </w:pPr>
      <w:r>
        <w:rPr>
          <w:color w:val="202020"/>
        </w:rPr>
        <w:lastRenderedPageBreak/>
        <w:t>Number of apps per categories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analysis</w:t>
      </w:r>
    </w:p>
    <w:p w14:paraId="06973D65" w14:textId="77777777" w:rsidR="00F4018B" w:rsidRDefault="00F4018B">
      <w:pPr>
        <w:pStyle w:val="BodyText"/>
        <w:spacing w:before="4"/>
        <w:ind w:left="0"/>
        <w:jc w:val="both"/>
        <w:rPr>
          <w:b/>
          <w:sz w:val="27"/>
        </w:rPr>
      </w:pPr>
    </w:p>
    <w:p w14:paraId="731AF799" w14:textId="0778401E" w:rsidR="00F4018B" w:rsidRDefault="00000000">
      <w:pPr>
        <w:pStyle w:val="ListParagraph"/>
        <w:tabs>
          <w:tab w:val="left" w:pos="839"/>
          <w:tab w:val="left" w:pos="840"/>
        </w:tabs>
        <w:spacing w:before="123" w:line="285" w:lineRule="auto"/>
        <w:ind w:left="479" w:right="85" w:firstLine="0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</w:rPr>
        <w:t xml:space="preserve">Here to </w:t>
      </w:r>
      <w:r w:rsidR="0050309D">
        <w:rPr>
          <w:color w:val="202020"/>
        </w:rPr>
        <w:t>analyze,</w:t>
      </w:r>
      <w:r>
        <w:rPr>
          <w:color w:val="202020"/>
        </w:rPr>
        <w:t xml:space="preserve"> first we have to find unique values of </w:t>
      </w:r>
      <w:r w:rsidR="0050309D">
        <w:rPr>
          <w:color w:val="202020"/>
        </w:rPr>
        <w:t>apps,</w:t>
      </w:r>
      <w:r>
        <w:rPr>
          <w:color w:val="202020"/>
        </w:rPr>
        <w:t xml:space="preserve"> rating and categories</w:t>
      </w:r>
    </w:p>
    <w:p w14:paraId="6C99935A" w14:textId="2B4071DA" w:rsidR="00F4018B" w:rsidRPr="0050309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23" w:line="285" w:lineRule="auto"/>
        <w:ind w:left="839" w:right="85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Then we find data of apps per categories</w:t>
      </w:r>
    </w:p>
    <w:p w14:paraId="625C7F73" w14:textId="77777777" w:rsidR="0050309D" w:rsidRDefault="0050309D" w:rsidP="0050309D">
      <w:pPr>
        <w:pStyle w:val="ListParagraph"/>
        <w:tabs>
          <w:tab w:val="left" w:pos="839"/>
          <w:tab w:val="left" w:pos="840"/>
        </w:tabs>
        <w:spacing w:before="123" w:line="285" w:lineRule="auto"/>
        <w:ind w:right="85" w:firstLine="0"/>
        <w:rPr>
          <w:rFonts w:ascii="Microsoft Sans Serif" w:hAnsi="Microsoft Sans Serif"/>
          <w:color w:val="202020"/>
          <w:sz w:val="24"/>
        </w:rPr>
      </w:pPr>
    </w:p>
    <w:p w14:paraId="5AB6DDC1" w14:textId="279C963A" w:rsidR="00F4018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88" w:lineRule="auto"/>
        <w:ind w:left="839" w:right="105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 xml:space="preserve">Each categories have number </w:t>
      </w:r>
      <w:r w:rsidR="0050309D">
        <w:rPr>
          <w:color w:val="202020"/>
          <w:sz w:val="24"/>
        </w:rPr>
        <w:t>of installs, particular</w:t>
      </w:r>
      <w:r>
        <w:rPr>
          <w:color w:val="202020"/>
          <w:sz w:val="24"/>
        </w:rPr>
        <w:t xml:space="preserve"> type and so on the further things would be calculated </w:t>
      </w:r>
    </w:p>
    <w:p w14:paraId="34660AE8" w14:textId="77777777" w:rsidR="00F4018B" w:rsidRDefault="00F4018B">
      <w:pPr>
        <w:pStyle w:val="ListParagraph"/>
        <w:tabs>
          <w:tab w:val="left" w:pos="839"/>
          <w:tab w:val="left" w:pos="840"/>
        </w:tabs>
        <w:spacing w:line="288" w:lineRule="auto"/>
        <w:ind w:left="479" w:right="105" w:firstLine="0"/>
        <w:jc w:val="both"/>
        <w:rPr>
          <w:color w:val="202020"/>
          <w:sz w:val="24"/>
        </w:rPr>
      </w:pPr>
    </w:p>
    <w:p w14:paraId="49BD3F4C" w14:textId="77777777" w:rsidR="00F4018B" w:rsidRDefault="00F4018B">
      <w:pPr>
        <w:pStyle w:val="BodyText"/>
        <w:spacing w:before="8"/>
        <w:ind w:left="0"/>
        <w:jc w:val="both"/>
      </w:pPr>
    </w:p>
    <w:p w14:paraId="7C32185A" w14:textId="77777777" w:rsidR="00F4018B" w:rsidRDefault="00000000">
      <w:pPr>
        <w:pStyle w:val="Heading2"/>
        <w:spacing w:before="175"/>
        <w:jc w:val="both"/>
        <w:rPr>
          <w:color w:val="202020"/>
        </w:rPr>
      </w:pPr>
      <w:r>
        <w:rPr>
          <w:noProof/>
          <w:color w:val="202020"/>
          <w:sz w:val="24"/>
        </w:rPr>
        <w:drawing>
          <wp:inline distT="0" distB="0" distL="114300" distR="114300" wp14:anchorId="2080A708" wp14:editId="0294AADD">
            <wp:extent cx="2818765" cy="957580"/>
            <wp:effectExtent l="0" t="0" r="635" b="13970"/>
            <wp:docPr id="4" name="Picture 4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3B6B" w14:textId="77777777" w:rsidR="00F4018B" w:rsidRDefault="00F4018B">
      <w:pPr>
        <w:pStyle w:val="Heading2"/>
        <w:spacing w:before="175"/>
        <w:jc w:val="both"/>
        <w:rPr>
          <w:color w:val="202020"/>
        </w:rPr>
      </w:pPr>
    </w:p>
    <w:p w14:paraId="4A3D4220" w14:textId="77777777" w:rsidR="00F4018B" w:rsidRDefault="00F4018B">
      <w:pPr>
        <w:pStyle w:val="Heading2"/>
        <w:spacing w:before="175"/>
        <w:jc w:val="both"/>
        <w:rPr>
          <w:color w:val="202020"/>
        </w:rPr>
      </w:pPr>
    </w:p>
    <w:p w14:paraId="2B1E9FB1" w14:textId="77777777" w:rsidR="00F4018B" w:rsidRDefault="00F4018B">
      <w:pPr>
        <w:pStyle w:val="Heading2"/>
        <w:spacing w:before="175"/>
        <w:jc w:val="both"/>
        <w:rPr>
          <w:color w:val="202020"/>
        </w:rPr>
      </w:pPr>
    </w:p>
    <w:p w14:paraId="50E10983" w14:textId="77777777" w:rsidR="00F4018B" w:rsidRDefault="00F4018B">
      <w:pPr>
        <w:pStyle w:val="Heading2"/>
        <w:spacing w:before="175"/>
        <w:jc w:val="both"/>
        <w:rPr>
          <w:color w:val="202020"/>
        </w:rPr>
      </w:pPr>
    </w:p>
    <w:p w14:paraId="6436D9FA" w14:textId="77777777" w:rsidR="00F4018B" w:rsidRDefault="00000000">
      <w:pPr>
        <w:pStyle w:val="Heading2"/>
        <w:spacing w:before="175" w:line="360" w:lineRule="auto"/>
        <w:ind w:left="0" w:firstLineChars="150" w:firstLine="422"/>
        <w:jc w:val="both"/>
        <w:rPr>
          <w:color w:val="202020"/>
          <w:spacing w:val="-9"/>
        </w:rPr>
      </w:pPr>
      <w:r>
        <w:rPr>
          <w:color w:val="202020"/>
        </w:rPr>
        <w:t>Top</w:t>
      </w:r>
      <w:r>
        <w:rPr>
          <w:color w:val="202020"/>
          <w:spacing w:val="-9"/>
        </w:rPr>
        <w:t xml:space="preserve"> Categories on play store</w:t>
      </w:r>
    </w:p>
    <w:p w14:paraId="27554189" w14:textId="77777777" w:rsidR="00F4018B" w:rsidRDefault="00F4018B">
      <w:pPr>
        <w:spacing w:line="360" w:lineRule="auto"/>
        <w:jc w:val="both"/>
        <w:rPr>
          <w:color w:val="202020"/>
          <w:spacing w:val="-9"/>
        </w:rPr>
      </w:pPr>
    </w:p>
    <w:p w14:paraId="0CBFE5F6" w14:textId="0F018795" w:rsidR="00F4018B" w:rsidRPr="00961754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23" w:line="360" w:lineRule="auto"/>
        <w:ind w:left="839" w:right="85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 xml:space="preserve">Here we got to know that what kind of categories of apps are in most </w:t>
      </w:r>
      <w:r w:rsidR="0050309D">
        <w:rPr>
          <w:color w:val="202020"/>
          <w:sz w:val="24"/>
        </w:rPr>
        <w:t>downloads,</w:t>
      </w:r>
      <w:r>
        <w:rPr>
          <w:color w:val="202020"/>
          <w:sz w:val="24"/>
        </w:rPr>
        <w:t xml:space="preserve"> so that we can get to know that what most people are in look for!!</w:t>
      </w:r>
    </w:p>
    <w:p w14:paraId="48BB22F0" w14:textId="61D1E052" w:rsidR="00961754" w:rsidRDefault="00961754" w:rsidP="00961754">
      <w:pPr>
        <w:tabs>
          <w:tab w:val="left" w:pos="839"/>
          <w:tab w:val="left" w:pos="840"/>
        </w:tabs>
        <w:spacing w:before="123" w:line="360" w:lineRule="auto"/>
        <w:ind w:right="85"/>
        <w:rPr>
          <w:rFonts w:ascii="Microsoft Sans Serif" w:hAnsi="Microsoft Sans Serif"/>
          <w:color w:val="202020"/>
          <w:sz w:val="24"/>
        </w:rPr>
      </w:pPr>
    </w:p>
    <w:p w14:paraId="4B979B9B" w14:textId="12395FC7" w:rsidR="00961754" w:rsidRDefault="00961754" w:rsidP="00961754">
      <w:pPr>
        <w:tabs>
          <w:tab w:val="left" w:pos="839"/>
          <w:tab w:val="left" w:pos="840"/>
        </w:tabs>
        <w:spacing w:before="123" w:line="360" w:lineRule="auto"/>
        <w:ind w:right="85"/>
        <w:rPr>
          <w:rFonts w:ascii="Microsoft Sans Serif" w:hAnsi="Microsoft Sans Serif"/>
          <w:color w:val="202020"/>
          <w:sz w:val="24"/>
        </w:rPr>
      </w:pPr>
    </w:p>
    <w:p w14:paraId="3E1C204C" w14:textId="580FD6A1" w:rsidR="00961754" w:rsidRDefault="00961754" w:rsidP="00961754">
      <w:pPr>
        <w:tabs>
          <w:tab w:val="left" w:pos="839"/>
          <w:tab w:val="left" w:pos="840"/>
        </w:tabs>
        <w:spacing w:before="123" w:line="360" w:lineRule="auto"/>
        <w:ind w:right="85"/>
        <w:rPr>
          <w:rFonts w:ascii="Microsoft Sans Serif" w:hAnsi="Microsoft Sans Serif"/>
          <w:color w:val="202020"/>
          <w:sz w:val="24"/>
        </w:rPr>
      </w:pPr>
    </w:p>
    <w:p w14:paraId="72A9C237" w14:textId="758CAF1D" w:rsidR="00961754" w:rsidRDefault="00961754" w:rsidP="00961754">
      <w:pPr>
        <w:tabs>
          <w:tab w:val="left" w:pos="839"/>
          <w:tab w:val="left" w:pos="840"/>
        </w:tabs>
        <w:spacing w:before="123" w:line="360" w:lineRule="auto"/>
        <w:ind w:right="85"/>
        <w:rPr>
          <w:rFonts w:ascii="Microsoft Sans Serif" w:hAnsi="Microsoft Sans Serif"/>
          <w:color w:val="202020"/>
          <w:sz w:val="24"/>
        </w:rPr>
      </w:pPr>
    </w:p>
    <w:p w14:paraId="3126E48C" w14:textId="3C1A8FD3" w:rsidR="00961754" w:rsidRDefault="00961754" w:rsidP="00961754">
      <w:pPr>
        <w:tabs>
          <w:tab w:val="left" w:pos="839"/>
          <w:tab w:val="left" w:pos="840"/>
        </w:tabs>
        <w:spacing w:before="123" w:line="360" w:lineRule="auto"/>
        <w:ind w:right="85"/>
        <w:rPr>
          <w:rFonts w:ascii="Microsoft Sans Serif" w:hAnsi="Microsoft Sans Serif"/>
          <w:color w:val="202020"/>
          <w:sz w:val="24"/>
        </w:rPr>
      </w:pPr>
    </w:p>
    <w:p w14:paraId="298478EB" w14:textId="77777777" w:rsidR="00961754" w:rsidRPr="00961754" w:rsidRDefault="00961754" w:rsidP="00961754">
      <w:pPr>
        <w:tabs>
          <w:tab w:val="left" w:pos="839"/>
          <w:tab w:val="left" w:pos="840"/>
        </w:tabs>
        <w:spacing w:before="123" w:line="360" w:lineRule="auto"/>
        <w:ind w:right="85"/>
        <w:rPr>
          <w:rFonts w:ascii="Microsoft Sans Serif" w:hAnsi="Microsoft Sans Serif"/>
          <w:color w:val="202020"/>
          <w:sz w:val="24"/>
        </w:rPr>
      </w:pPr>
    </w:p>
    <w:p w14:paraId="38E5C2E5" w14:textId="77777777" w:rsidR="00F4018B" w:rsidRDefault="00F4018B">
      <w:pPr>
        <w:pStyle w:val="ListParagraph"/>
        <w:tabs>
          <w:tab w:val="left" w:pos="839"/>
          <w:tab w:val="left" w:pos="840"/>
        </w:tabs>
        <w:spacing w:before="123" w:line="285" w:lineRule="auto"/>
        <w:ind w:left="0" w:right="85" w:firstLine="0"/>
        <w:jc w:val="both"/>
        <w:rPr>
          <w:color w:val="202020"/>
          <w:sz w:val="24"/>
        </w:rPr>
      </w:pPr>
    </w:p>
    <w:p w14:paraId="61728B54" w14:textId="77777777" w:rsidR="00F4018B" w:rsidRDefault="00000000">
      <w:pPr>
        <w:pStyle w:val="ListParagraph"/>
        <w:tabs>
          <w:tab w:val="left" w:pos="839"/>
          <w:tab w:val="left" w:pos="840"/>
        </w:tabs>
        <w:spacing w:before="123" w:line="285" w:lineRule="auto"/>
        <w:ind w:left="0" w:right="85" w:firstLine="0"/>
        <w:jc w:val="both"/>
        <w:rPr>
          <w:rFonts w:ascii="Microsoft Sans Serif" w:hAnsi="Microsoft Sans Serif"/>
          <w:color w:val="202020"/>
          <w:sz w:val="24"/>
        </w:rPr>
      </w:pPr>
      <w:r>
        <w:rPr>
          <w:noProof/>
          <w:color w:val="202020"/>
          <w:sz w:val="24"/>
        </w:rPr>
        <w:drawing>
          <wp:inline distT="0" distB="0" distL="114300" distR="114300" wp14:anchorId="1C6B824E" wp14:editId="6372AFA5">
            <wp:extent cx="2825750" cy="2062480"/>
            <wp:effectExtent l="0" t="0" r="12700" b="13970"/>
            <wp:docPr id="6" name="Picture 6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sz w:val="24"/>
        </w:rPr>
        <w:t xml:space="preserve"> </w:t>
      </w:r>
    </w:p>
    <w:p w14:paraId="025801F1" w14:textId="77777777" w:rsidR="00F4018B" w:rsidRDefault="00000000">
      <w:pPr>
        <w:pStyle w:val="BodyText"/>
        <w:spacing w:before="8"/>
        <w:ind w:left="0"/>
        <w:jc w:val="both"/>
        <w:rPr>
          <w:sz w:val="32"/>
        </w:rPr>
      </w:pPr>
      <w:r>
        <w:br w:type="column"/>
      </w:r>
    </w:p>
    <w:p w14:paraId="054F27A9" w14:textId="77777777" w:rsidR="00F4018B" w:rsidRDefault="00000000">
      <w:pPr>
        <w:pStyle w:val="Heading2"/>
        <w:spacing w:before="175" w:line="360" w:lineRule="auto"/>
        <w:jc w:val="both"/>
      </w:pPr>
      <w:r>
        <w:rPr>
          <w:color w:val="202020"/>
        </w:rPr>
        <w:t>Distribution of apps across the categories</w:t>
      </w:r>
    </w:p>
    <w:p w14:paraId="48B13F36" w14:textId="311E4837" w:rsidR="00F4018B" w:rsidRDefault="00000000">
      <w:pPr>
        <w:pStyle w:val="ListParagraph"/>
        <w:tabs>
          <w:tab w:val="left" w:pos="839"/>
          <w:tab w:val="left" w:pos="840"/>
        </w:tabs>
        <w:spacing w:before="177" w:line="360" w:lineRule="auto"/>
        <w:ind w:left="479" w:right="1118" w:firstLine="0"/>
        <w:jc w:val="both"/>
        <w:rPr>
          <w:rFonts w:ascii="Microsoft Sans Serif" w:hAnsi="Microsoft Sans Serif"/>
          <w:color w:val="202020"/>
          <w:sz w:val="24"/>
        </w:rPr>
      </w:pPr>
      <w:r>
        <w:rPr>
          <w:rFonts w:ascii="Microsoft Sans Serif" w:hAnsi="Microsoft Sans Serif"/>
          <w:color w:val="202020"/>
          <w:sz w:val="24"/>
        </w:rPr>
        <w:t xml:space="preserve">Now we are here also </w:t>
      </w:r>
      <w:r w:rsidR="00961754">
        <w:rPr>
          <w:rFonts w:ascii="Microsoft Sans Serif" w:hAnsi="Microsoft Sans Serif"/>
          <w:color w:val="202020"/>
          <w:sz w:val="24"/>
        </w:rPr>
        <w:t>providing</w:t>
      </w:r>
      <w:r>
        <w:rPr>
          <w:rFonts w:ascii="Microsoft Sans Serif" w:hAnsi="Microsoft Sans Serif"/>
          <w:color w:val="202020"/>
          <w:sz w:val="24"/>
        </w:rPr>
        <w:t xml:space="preserve"> what </w:t>
      </w:r>
      <w:r w:rsidR="00961754">
        <w:rPr>
          <w:rFonts w:ascii="Microsoft Sans Serif" w:hAnsi="Microsoft Sans Serif"/>
          <w:color w:val="202020"/>
          <w:sz w:val="24"/>
        </w:rPr>
        <w:t>number</w:t>
      </w:r>
      <w:r>
        <w:rPr>
          <w:rFonts w:ascii="Microsoft Sans Serif" w:hAnsi="Microsoft Sans Serif"/>
          <w:color w:val="202020"/>
          <w:sz w:val="24"/>
        </w:rPr>
        <w:t xml:space="preserve"> of apps of, of certain </w:t>
      </w:r>
      <w:r w:rsidR="00961754">
        <w:rPr>
          <w:rFonts w:ascii="Microsoft Sans Serif" w:hAnsi="Microsoft Sans Serif"/>
          <w:color w:val="202020"/>
          <w:sz w:val="24"/>
        </w:rPr>
        <w:t>categories,</w:t>
      </w:r>
      <w:r>
        <w:rPr>
          <w:rFonts w:ascii="Microsoft Sans Serif" w:hAnsi="Microsoft Sans Serif"/>
          <w:color w:val="202020"/>
          <w:sz w:val="24"/>
        </w:rPr>
        <w:t xml:space="preserve"> to get the flow of downloads.</w:t>
      </w:r>
    </w:p>
    <w:p w14:paraId="52D2C9A8" w14:textId="77777777" w:rsidR="00F4018B" w:rsidRDefault="00F4018B">
      <w:pPr>
        <w:pStyle w:val="ListParagraph"/>
        <w:tabs>
          <w:tab w:val="left" w:pos="839"/>
          <w:tab w:val="left" w:pos="840"/>
        </w:tabs>
        <w:spacing w:before="177" w:line="360" w:lineRule="auto"/>
        <w:ind w:left="479" w:right="1118" w:firstLine="0"/>
        <w:jc w:val="both"/>
        <w:rPr>
          <w:rFonts w:ascii="Microsoft Sans Serif" w:hAnsi="Microsoft Sans Serif"/>
          <w:color w:val="202020"/>
          <w:sz w:val="24"/>
        </w:rPr>
      </w:pPr>
    </w:p>
    <w:p w14:paraId="7B8F14C9" w14:textId="77777777" w:rsidR="00F4018B" w:rsidRDefault="00000000">
      <w:pPr>
        <w:pStyle w:val="BodyText"/>
        <w:ind w:left="0"/>
        <w:jc w:val="both"/>
        <w:rPr>
          <w:sz w:val="26"/>
        </w:rPr>
      </w:pPr>
      <w:r>
        <w:rPr>
          <w:noProof/>
          <w:sz w:val="26"/>
        </w:rPr>
        <w:drawing>
          <wp:inline distT="0" distB="0" distL="114300" distR="114300" wp14:anchorId="41C93E75" wp14:editId="606DEF76">
            <wp:extent cx="3112770" cy="2181225"/>
            <wp:effectExtent l="0" t="0" r="11430" b="0"/>
            <wp:docPr id="8" name="Picture 8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4C4B" w14:textId="77777777" w:rsidR="00F4018B" w:rsidRDefault="00F4018B">
      <w:pPr>
        <w:pStyle w:val="BodyText"/>
        <w:spacing w:before="1"/>
        <w:ind w:left="0"/>
        <w:jc w:val="both"/>
      </w:pPr>
    </w:p>
    <w:p w14:paraId="6E04BB06" w14:textId="77777777" w:rsidR="00F4018B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27"/>
        <w:ind w:left="480" w:hanging="361"/>
        <w:jc w:val="both"/>
        <w:rPr>
          <w:b/>
          <w:color w:val="202020"/>
          <w:sz w:val="36"/>
        </w:rPr>
      </w:pPr>
      <w:r>
        <w:rPr>
          <w:b/>
          <w:color w:val="202020"/>
          <w:sz w:val="36"/>
        </w:rPr>
        <w:t xml:space="preserve">Number of apps to be download </w:t>
      </w:r>
    </w:p>
    <w:p w14:paraId="4687D6F5" w14:textId="5DBE1F33" w:rsidR="00F4018B" w:rsidRDefault="0096175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98" w:line="283" w:lineRule="auto"/>
        <w:ind w:left="839" w:right="738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Here,</w:t>
      </w:r>
      <w:r w:rsidR="00000000">
        <w:rPr>
          <w:color w:val="202020"/>
          <w:sz w:val="24"/>
        </w:rPr>
        <w:t xml:space="preserve"> no of apps been download on basis of categories we got </w:t>
      </w:r>
      <w:r>
        <w:rPr>
          <w:color w:val="202020"/>
          <w:sz w:val="24"/>
        </w:rPr>
        <w:t>here,</w:t>
      </w:r>
      <w:r w:rsidR="00000000">
        <w:rPr>
          <w:color w:val="202020"/>
          <w:sz w:val="24"/>
        </w:rPr>
        <w:t xml:space="preserve"> but here we got actual number not a level.</w:t>
      </w:r>
    </w:p>
    <w:p w14:paraId="644E3F8E" w14:textId="77777777" w:rsidR="00F4018B" w:rsidRDefault="00000000">
      <w:pPr>
        <w:pStyle w:val="ListParagraph"/>
        <w:tabs>
          <w:tab w:val="left" w:pos="839"/>
          <w:tab w:val="left" w:pos="840"/>
        </w:tabs>
        <w:spacing w:before="198" w:line="283" w:lineRule="auto"/>
        <w:ind w:left="479" w:right="738" w:firstLine="0"/>
        <w:jc w:val="both"/>
        <w:rPr>
          <w:color w:val="202020"/>
          <w:sz w:val="24"/>
        </w:rPr>
      </w:pPr>
      <w:r>
        <w:rPr>
          <w:noProof/>
          <w:sz w:val="24"/>
        </w:rPr>
        <w:drawing>
          <wp:inline distT="0" distB="0" distL="114300" distR="114300" wp14:anchorId="74885D5A" wp14:editId="2E723D95">
            <wp:extent cx="2754630" cy="2141855"/>
            <wp:effectExtent l="0" t="0" r="7620" b="10795"/>
            <wp:docPr id="10" name="Picture 10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2086" w14:textId="77777777" w:rsidR="00F4018B" w:rsidRDefault="00F4018B">
      <w:pPr>
        <w:pStyle w:val="ListParagraph"/>
        <w:tabs>
          <w:tab w:val="left" w:pos="839"/>
          <w:tab w:val="left" w:pos="840"/>
        </w:tabs>
        <w:spacing w:before="198" w:line="283" w:lineRule="auto"/>
        <w:ind w:left="479" w:right="738" w:firstLine="0"/>
        <w:jc w:val="both"/>
        <w:rPr>
          <w:color w:val="202020"/>
          <w:sz w:val="24"/>
        </w:rPr>
      </w:pPr>
    </w:p>
    <w:p w14:paraId="12918AC7" w14:textId="77777777" w:rsidR="00F4018B" w:rsidRDefault="00F4018B">
      <w:pPr>
        <w:pStyle w:val="BodyText"/>
        <w:spacing w:before="6"/>
        <w:ind w:left="0"/>
        <w:jc w:val="both"/>
        <w:rPr>
          <w:sz w:val="10"/>
        </w:rPr>
      </w:pPr>
    </w:p>
    <w:p w14:paraId="74859C74" w14:textId="77777777" w:rsidR="00F4018B" w:rsidRDefault="00F4018B">
      <w:pPr>
        <w:pStyle w:val="BodyText"/>
        <w:ind w:left="157"/>
        <w:jc w:val="both"/>
        <w:rPr>
          <w:sz w:val="20"/>
        </w:rPr>
      </w:pPr>
    </w:p>
    <w:p w14:paraId="44CFF5C4" w14:textId="77777777" w:rsidR="00F4018B" w:rsidRDefault="00F4018B">
      <w:pPr>
        <w:pStyle w:val="BodyText"/>
        <w:ind w:left="157"/>
        <w:jc w:val="both"/>
        <w:rPr>
          <w:sz w:val="20"/>
        </w:rPr>
      </w:pPr>
    </w:p>
    <w:p w14:paraId="79144222" w14:textId="77777777" w:rsidR="00F4018B" w:rsidRDefault="00F4018B">
      <w:pPr>
        <w:pStyle w:val="BodyText"/>
        <w:ind w:left="157"/>
        <w:jc w:val="both"/>
        <w:rPr>
          <w:sz w:val="20"/>
        </w:rPr>
      </w:pPr>
    </w:p>
    <w:p w14:paraId="1939FBB4" w14:textId="77777777" w:rsidR="00F4018B" w:rsidRDefault="00F4018B">
      <w:pPr>
        <w:pStyle w:val="BodyText"/>
        <w:ind w:left="157"/>
        <w:jc w:val="both"/>
        <w:rPr>
          <w:sz w:val="20"/>
        </w:rPr>
      </w:pPr>
    </w:p>
    <w:p w14:paraId="6079EADA" w14:textId="77777777" w:rsidR="00F4018B" w:rsidRDefault="00F4018B">
      <w:pPr>
        <w:pStyle w:val="BodyText"/>
        <w:ind w:left="157"/>
        <w:jc w:val="both"/>
        <w:rPr>
          <w:sz w:val="20"/>
        </w:rPr>
      </w:pPr>
    </w:p>
    <w:p w14:paraId="40338B75" w14:textId="77777777" w:rsidR="00F4018B" w:rsidRDefault="00F4018B">
      <w:pPr>
        <w:pStyle w:val="BodyText"/>
        <w:ind w:left="157"/>
        <w:jc w:val="both"/>
        <w:rPr>
          <w:sz w:val="20"/>
        </w:rPr>
      </w:pPr>
    </w:p>
    <w:p w14:paraId="1479CE50" w14:textId="77777777" w:rsidR="00F4018B" w:rsidRDefault="00000000">
      <w:pPr>
        <w:pStyle w:val="Heading1"/>
        <w:numPr>
          <w:ilvl w:val="1"/>
          <w:numId w:val="2"/>
        </w:numPr>
        <w:tabs>
          <w:tab w:val="left" w:pos="680"/>
        </w:tabs>
        <w:spacing w:before="129"/>
        <w:ind w:hanging="561"/>
        <w:jc w:val="both"/>
      </w:pPr>
      <w:r>
        <w:t>Rating-Distribution:</w:t>
      </w:r>
    </w:p>
    <w:p w14:paraId="1FEC9F7E" w14:textId="77777777" w:rsidR="00F4018B" w:rsidRDefault="00F4018B">
      <w:pPr>
        <w:pStyle w:val="BodyText"/>
        <w:spacing w:before="4"/>
        <w:ind w:left="0"/>
        <w:jc w:val="both"/>
        <w:rPr>
          <w:b/>
          <w:sz w:val="34"/>
        </w:rPr>
      </w:pPr>
    </w:p>
    <w:p w14:paraId="53AF62BD" w14:textId="290AA8F2" w:rsidR="00F4018B" w:rsidRDefault="00000000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line="288" w:lineRule="auto"/>
        <w:ind w:left="839" w:right="532"/>
        <w:jc w:val="both"/>
        <w:rPr>
          <w:sz w:val="24"/>
        </w:rPr>
      </w:pPr>
      <w:r>
        <w:rPr>
          <w:sz w:val="24"/>
        </w:rPr>
        <w:t xml:space="preserve">This is the most important point to be noted while analysis on </w:t>
      </w:r>
      <w:r w:rsidR="00961754">
        <w:rPr>
          <w:sz w:val="24"/>
        </w:rPr>
        <w:t>rating,</w:t>
      </w:r>
      <w:r>
        <w:rPr>
          <w:sz w:val="24"/>
        </w:rPr>
        <w:t xml:space="preserve"> we have to find what is the distribution of rating so we can get all the </w:t>
      </w:r>
      <w:r w:rsidR="00961754">
        <w:rPr>
          <w:sz w:val="24"/>
        </w:rPr>
        <w:t>algebraic</w:t>
      </w:r>
      <w:r>
        <w:rPr>
          <w:sz w:val="24"/>
        </w:rPr>
        <w:t xml:space="preserve"> terms of  rating columns</w:t>
      </w:r>
    </w:p>
    <w:p w14:paraId="0A6BCED2" w14:textId="77777777" w:rsidR="00F4018B" w:rsidRDefault="00F4018B">
      <w:pPr>
        <w:pStyle w:val="ListParagraph"/>
        <w:tabs>
          <w:tab w:val="left" w:pos="839"/>
          <w:tab w:val="left" w:pos="840"/>
        </w:tabs>
        <w:spacing w:line="288" w:lineRule="auto"/>
        <w:ind w:left="59" w:right="532" w:firstLine="0"/>
        <w:jc w:val="both"/>
        <w:rPr>
          <w:sz w:val="24"/>
        </w:rPr>
      </w:pPr>
    </w:p>
    <w:p w14:paraId="64E9FFD1" w14:textId="77777777" w:rsidR="00F4018B" w:rsidRDefault="00000000">
      <w:pPr>
        <w:pStyle w:val="ListParagraph"/>
        <w:tabs>
          <w:tab w:val="left" w:pos="839"/>
          <w:tab w:val="left" w:pos="840"/>
        </w:tabs>
        <w:spacing w:line="288" w:lineRule="auto"/>
        <w:ind w:left="59" w:right="532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6FB14894" wp14:editId="7F3A5298">
            <wp:extent cx="2762250" cy="1762125"/>
            <wp:effectExtent l="0" t="0" r="0" b="9525"/>
            <wp:docPr id="12" name="Picture 12" descr="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D13E" w14:textId="77777777" w:rsidR="00F4018B" w:rsidRDefault="00F4018B">
      <w:pPr>
        <w:spacing w:line="288" w:lineRule="auto"/>
        <w:jc w:val="both"/>
        <w:rPr>
          <w:sz w:val="24"/>
        </w:rPr>
      </w:pPr>
    </w:p>
    <w:p w14:paraId="46F2E29B" w14:textId="77777777" w:rsidR="00F4018B" w:rsidRDefault="00F4018B">
      <w:pPr>
        <w:spacing w:line="288" w:lineRule="auto"/>
        <w:jc w:val="both"/>
        <w:rPr>
          <w:sz w:val="24"/>
        </w:rPr>
      </w:pPr>
    </w:p>
    <w:p w14:paraId="6EEC3F28" w14:textId="77777777" w:rsidR="00F4018B" w:rsidRDefault="00F4018B">
      <w:pPr>
        <w:spacing w:line="288" w:lineRule="auto"/>
        <w:jc w:val="both"/>
        <w:rPr>
          <w:sz w:val="24"/>
        </w:rPr>
      </w:pPr>
    </w:p>
    <w:p w14:paraId="783FC9C1" w14:textId="77777777" w:rsidR="00F4018B" w:rsidRDefault="00F4018B">
      <w:pPr>
        <w:spacing w:line="288" w:lineRule="auto"/>
        <w:jc w:val="both"/>
        <w:rPr>
          <w:sz w:val="24"/>
        </w:rPr>
      </w:pPr>
    </w:p>
    <w:p w14:paraId="422BE46E" w14:textId="77777777" w:rsidR="00F4018B" w:rsidRDefault="00F4018B">
      <w:pPr>
        <w:spacing w:line="288" w:lineRule="auto"/>
        <w:jc w:val="both"/>
        <w:rPr>
          <w:sz w:val="24"/>
        </w:rPr>
      </w:pPr>
    </w:p>
    <w:p w14:paraId="28E7186B" w14:textId="77777777" w:rsidR="00F4018B" w:rsidRDefault="00F4018B">
      <w:pPr>
        <w:spacing w:line="288" w:lineRule="auto"/>
        <w:jc w:val="both"/>
        <w:rPr>
          <w:sz w:val="24"/>
        </w:rPr>
      </w:pPr>
    </w:p>
    <w:p w14:paraId="44A08D26" w14:textId="77777777" w:rsidR="00F4018B" w:rsidRDefault="00F4018B">
      <w:pPr>
        <w:spacing w:line="288" w:lineRule="auto"/>
        <w:jc w:val="both"/>
        <w:rPr>
          <w:sz w:val="24"/>
        </w:rPr>
      </w:pPr>
    </w:p>
    <w:p w14:paraId="5E53C132" w14:textId="77777777" w:rsidR="00F4018B" w:rsidRDefault="00F4018B">
      <w:pPr>
        <w:spacing w:line="288" w:lineRule="auto"/>
        <w:jc w:val="both"/>
        <w:rPr>
          <w:sz w:val="24"/>
        </w:rPr>
      </w:pPr>
    </w:p>
    <w:p w14:paraId="4E278590" w14:textId="77777777" w:rsidR="00F4018B" w:rsidRDefault="00F4018B">
      <w:pPr>
        <w:spacing w:line="288" w:lineRule="auto"/>
        <w:jc w:val="both"/>
        <w:rPr>
          <w:sz w:val="24"/>
        </w:rPr>
      </w:pPr>
    </w:p>
    <w:p w14:paraId="5D3BBC74" w14:textId="77777777" w:rsidR="00F4018B" w:rsidRDefault="00F4018B">
      <w:pPr>
        <w:spacing w:line="288" w:lineRule="auto"/>
        <w:jc w:val="both"/>
        <w:rPr>
          <w:sz w:val="24"/>
        </w:rPr>
      </w:pPr>
    </w:p>
    <w:p w14:paraId="57B9917F" w14:textId="77777777" w:rsidR="00F4018B" w:rsidRDefault="00000000">
      <w:pPr>
        <w:pStyle w:val="Heading1"/>
        <w:numPr>
          <w:ilvl w:val="1"/>
          <w:numId w:val="2"/>
        </w:numPr>
        <w:tabs>
          <w:tab w:val="left" w:pos="680"/>
        </w:tabs>
        <w:spacing w:before="129" w:line="360" w:lineRule="auto"/>
        <w:ind w:hanging="561"/>
        <w:jc w:val="both"/>
      </w:pPr>
      <w:r>
        <w:t>Application categories with average Categories:</w:t>
      </w:r>
    </w:p>
    <w:p w14:paraId="050F896F" w14:textId="77777777" w:rsidR="00F4018B" w:rsidRDefault="00F4018B">
      <w:pPr>
        <w:spacing w:line="360" w:lineRule="auto"/>
        <w:jc w:val="both"/>
      </w:pPr>
    </w:p>
    <w:p w14:paraId="40182810" w14:textId="77777777" w:rsidR="00F4018B" w:rsidRDefault="00000000">
      <w:pPr>
        <w:spacing w:line="360" w:lineRule="auto"/>
        <w:jc w:val="both"/>
      </w:pPr>
      <w:r>
        <w:t xml:space="preserve"> Here we got the thing like what are the </w:t>
      </w:r>
    </w:p>
    <w:p w14:paraId="79C5C540" w14:textId="77777777" w:rsidR="00F4018B" w:rsidRDefault="00000000">
      <w:pPr>
        <w:spacing w:line="360" w:lineRule="auto"/>
        <w:jc w:val="both"/>
      </w:pPr>
      <w:r>
        <w:t>Average rating of each Application categories</w:t>
      </w:r>
    </w:p>
    <w:p w14:paraId="332D277B" w14:textId="4F3AFD08" w:rsidR="00F4018B" w:rsidRDefault="00961754">
      <w:pPr>
        <w:spacing w:line="360" w:lineRule="auto"/>
        <w:jc w:val="both"/>
      </w:pPr>
      <w:r>
        <w:t>So, we</w:t>
      </w:r>
      <w:r w:rsidR="00000000">
        <w:t xml:space="preserve"> </w:t>
      </w:r>
      <w:r>
        <w:t>can understand</w:t>
      </w:r>
      <w:r w:rsidR="00000000">
        <w:t xml:space="preserve"> the flow of likes and dislikes </w:t>
      </w:r>
    </w:p>
    <w:p w14:paraId="66505DA4" w14:textId="77777777" w:rsidR="00F4018B" w:rsidRDefault="00F4018B">
      <w:pPr>
        <w:spacing w:line="288" w:lineRule="auto"/>
        <w:jc w:val="both"/>
        <w:rPr>
          <w:sz w:val="24"/>
        </w:rPr>
      </w:pPr>
    </w:p>
    <w:p w14:paraId="3425531E" w14:textId="77777777" w:rsidR="00F4018B" w:rsidRDefault="00F4018B">
      <w:pPr>
        <w:spacing w:line="288" w:lineRule="auto"/>
        <w:jc w:val="both"/>
        <w:rPr>
          <w:sz w:val="24"/>
        </w:rPr>
      </w:pPr>
    </w:p>
    <w:p w14:paraId="16F26704" w14:textId="77777777" w:rsidR="00F4018B" w:rsidRDefault="00000000">
      <w:pPr>
        <w:spacing w:line="288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7B7F82BB" wp14:editId="65C74754">
            <wp:extent cx="2834005" cy="1555750"/>
            <wp:effectExtent l="0" t="0" r="4445" b="6350"/>
            <wp:docPr id="13" name="Picture 13" descr="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B202" w14:textId="77777777" w:rsidR="00F4018B" w:rsidRDefault="00F4018B">
      <w:pPr>
        <w:spacing w:line="288" w:lineRule="auto"/>
        <w:jc w:val="both"/>
        <w:rPr>
          <w:sz w:val="24"/>
        </w:rPr>
      </w:pPr>
    </w:p>
    <w:p w14:paraId="3AC7E15A" w14:textId="77777777" w:rsidR="00F4018B" w:rsidRDefault="00F4018B">
      <w:pPr>
        <w:spacing w:line="288" w:lineRule="auto"/>
        <w:jc w:val="both"/>
        <w:rPr>
          <w:sz w:val="24"/>
        </w:rPr>
      </w:pPr>
    </w:p>
    <w:p w14:paraId="211CFF75" w14:textId="77777777" w:rsidR="00F4018B" w:rsidRDefault="00F4018B">
      <w:pPr>
        <w:spacing w:line="288" w:lineRule="auto"/>
        <w:jc w:val="both"/>
        <w:rPr>
          <w:sz w:val="24"/>
        </w:rPr>
      </w:pPr>
    </w:p>
    <w:p w14:paraId="7080E319" w14:textId="77777777" w:rsidR="00F4018B" w:rsidRDefault="00F4018B">
      <w:pPr>
        <w:spacing w:line="288" w:lineRule="auto"/>
        <w:jc w:val="both"/>
        <w:rPr>
          <w:sz w:val="24"/>
        </w:rPr>
      </w:pPr>
    </w:p>
    <w:p w14:paraId="1B952DBF" w14:textId="77777777" w:rsidR="00F4018B" w:rsidRDefault="00F4018B">
      <w:pPr>
        <w:spacing w:line="288" w:lineRule="auto"/>
        <w:jc w:val="both"/>
        <w:rPr>
          <w:sz w:val="24"/>
        </w:rPr>
      </w:pPr>
    </w:p>
    <w:p w14:paraId="4508AF02" w14:textId="77777777" w:rsidR="00F4018B" w:rsidRDefault="00000000">
      <w:pPr>
        <w:pStyle w:val="Heading1"/>
        <w:numPr>
          <w:ilvl w:val="1"/>
          <w:numId w:val="2"/>
        </w:numPr>
        <w:tabs>
          <w:tab w:val="left" w:pos="680"/>
        </w:tabs>
        <w:spacing w:before="129" w:line="360" w:lineRule="auto"/>
        <w:ind w:hanging="561"/>
        <w:jc w:val="both"/>
      </w:pPr>
      <w:r>
        <w:t>Count of current version:</w:t>
      </w:r>
    </w:p>
    <w:p w14:paraId="792EC986" w14:textId="77777777" w:rsidR="00F4018B" w:rsidRDefault="00F4018B">
      <w:pPr>
        <w:spacing w:line="360" w:lineRule="auto"/>
        <w:jc w:val="both"/>
      </w:pPr>
    </w:p>
    <w:p w14:paraId="12F605CE" w14:textId="77777777" w:rsidR="00F4018B" w:rsidRDefault="00F4018B">
      <w:pPr>
        <w:spacing w:line="360" w:lineRule="auto"/>
        <w:jc w:val="both"/>
      </w:pPr>
    </w:p>
    <w:p w14:paraId="03496783" w14:textId="77777777" w:rsidR="00F4018B" w:rsidRDefault="00000000">
      <w:pPr>
        <w:spacing w:line="360" w:lineRule="auto"/>
        <w:jc w:val="both"/>
      </w:pPr>
      <w:r>
        <w:t>Here we have to find what are the count of current version on which Apps are supported.</w:t>
      </w:r>
    </w:p>
    <w:p w14:paraId="3214BE7E" w14:textId="77777777" w:rsidR="00F4018B" w:rsidRDefault="00000000">
      <w:pPr>
        <w:jc w:val="both"/>
      </w:pPr>
      <w:r>
        <w:rPr>
          <w:noProof/>
        </w:rPr>
        <w:drawing>
          <wp:inline distT="0" distB="0" distL="114300" distR="114300" wp14:anchorId="2908440C" wp14:editId="3D2754BB">
            <wp:extent cx="3123565" cy="3386455"/>
            <wp:effectExtent l="0" t="0" r="635" b="4445"/>
            <wp:docPr id="14" name="Picture 14" descr="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C090" w14:textId="77777777" w:rsidR="00F4018B" w:rsidRDefault="00F4018B">
      <w:pPr>
        <w:jc w:val="both"/>
      </w:pPr>
    </w:p>
    <w:p w14:paraId="0FD44E86" w14:textId="77777777" w:rsidR="00F4018B" w:rsidRDefault="00000000">
      <w:pPr>
        <w:pStyle w:val="Heading1"/>
        <w:numPr>
          <w:ilvl w:val="1"/>
          <w:numId w:val="2"/>
        </w:numPr>
        <w:tabs>
          <w:tab w:val="left" w:pos="680"/>
        </w:tabs>
        <w:spacing w:before="129" w:line="360" w:lineRule="auto"/>
        <w:ind w:hanging="561"/>
        <w:jc w:val="both"/>
      </w:pPr>
      <w:r>
        <w:t>Number of installs type wise according to genres:</w:t>
      </w:r>
    </w:p>
    <w:p w14:paraId="5ED527F8" w14:textId="77777777" w:rsidR="00F4018B" w:rsidRDefault="00F4018B">
      <w:pPr>
        <w:spacing w:line="360" w:lineRule="auto"/>
        <w:jc w:val="both"/>
      </w:pPr>
    </w:p>
    <w:p w14:paraId="326B4543" w14:textId="0C3C1A02" w:rsidR="00F4018B" w:rsidRDefault="00000000">
      <w:pPr>
        <w:spacing w:line="360" w:lineRule="auto"/>
        <w:jc w:val="both"/>
      </w:pPr>
      <w:r>
        <w:t xml:space="preserve">Here we have to check first number of type vs installs and then on </w:t>
      </w:r>
      <w:r w:rsidR="00961754">
        <w:t>hues,</w:t>
      </w:r>
      <w:r>
        <w:t xml:space="preserve"> genres are analyzed.</w:t>
      </w:r>
    </w:p>
    <w:p w14:paraId="584CF1F5" w14:textId="77777777" w:rsidR="00F4018B" w:rsidRDefault="00F4018B">
      <w:pPr>
        <w:spacing w:line="360" w:lineRule="auto"/>
        <w:jc w:val="both"/>
      </w:pPr>
    </w:p>
    <w:p w14:paraId="1AEB1CF2" w14:textId="77777777" w:rsidR="00F4018B" w:rsidRDefault="00F4018B">
      <w:pPr>
        <w:spacing w:line="288" w:lineRule="auto"/>
        <w:jc w:val="both"/>
        <w:rPr>
          <w:sz w:val="24"/>
        </w:rPr>
      </w:pPr>
    </w:p>
    <w:p w14:paraId="48C23AB1" w14:textId="77777777" w:rsidR="00F4018B" w:rsidRDefault="00F4018B">
      <w:pPr>
        <w:spacing w:line="288" w:lineRule="auto"/>
        <w:jc w:val="both"/>
        <w:rPr>
          <w:sz w:val="24"/>
        </w:rPr>
      </w:pPr>
    </w:p>
    <w:p w14:paraId="5E527CC7" w14:textId="77777777" w:rsidR="00F4018B" w:rsidRDefault="00000000">
      <w:pPr>
        <w:spacing w:line="288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28EA51A4" wp14:editId="404AD3E6">
            <wp:extent cx="3117215" cy="2012315"/>
            <wp:effectExtent l="0" t="0" r="6985" b="6985"/>
            <wp:docPr id="15" name="Picture 15" descr="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CE63" w14:textId="77777777" w:rsidR="00F4018B" w:rsidRDefault="00F4018B">
      <w:pPr>
        <w:spacing w:line="288" w:lineRule="auto"/>
        <w:jc w:val="both"/>
        <w:rPr>
          <w:sz w:val="24"/>
        </w:rPr>
      </w:pPr>
    </w:p>
    <w:p w14:paraId="4ABF7B9D" w14:textId="77777777" w:rsidR="00F4018B" w:rsidRDefault="00F4018B">
      <w:pPr>
        <w:spacing w:line="288" w:lineRule="auto"/>
        <w:jc w:val="both"/>
        <w:rPr>
          <w:sz w:val="24"/>
        </w:rPr>
      </w:pPr>
    </w:p>
    <w:p w14:paraId="2EF61319" w14:textId="77777777" w:rsidR="00F4018B" w:rsidRDefault="00F4018B">
      <w:pPr>
        <w:spacing w:line="288" w:lineRule="auto"/>
        <w:jc w:val="both"/>
        <w:rPr>
          <w:sz w:val="24"/>
        </w:rPr>
      </w:pPr>
    </w:p>
    <w:p w14:paraId="3147707D" w14:textId="77777777" w:rsidR="00F4018B" w:rsidRDefault="00F4018B">
      <w:pPr>
        <w:spacing w:line="288" w:lineRule="auto"/>
        <w:jc w:val="both"/>
        <w:rPr>
          <w:sz w:val="24"/>
        </w:rPr>
      </w:pPr>
    </w:p>
    <w:p w14:paraId="1CB32D0D" w14:textId="77777777" w:rsidR="00F4018B" w:rsidRDefault="00F4018B">
      <w:pPr>
        <w:spacing w:line="288" w:lineRule="auto"/>
        <w:jc w:val="both"/>
        <w:rPr>
          <w:sz w:val="24"/>
        </w:rPr>
      </w:pPr>
    </w:p>
    <w:p w14:paraId="20D403B2" w14:textId="77777777" w:rsidR="00F4018B" w:rsidRDefault="00F4018B">
      <w:pPr>
        <w:spacing w:line="288" w:lineRule="auto"/>
        <w:jc w:val="both"/>
        <w:rPr>
          <w:sz w:val="24"/>
        </w:rPr>
        <w:sectPr w:rsidR="00F4018B">
          <w:pgSz w:w="12240" w:h="15840"/>
          <w:pgMar w:top="1400" w:right="960" w:bottom="280" w:left="13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4467" w:space="573"/>
            <w:col w:w="4920"/>
          </w:cols>
        </w:sectPr>
      </w:pPr>
    </w:p>
    <w:p w14:paraId="009E9172" w14:textId="77777777" w:rsidR="00F4018B" w:rsidRDefault="00000000">
      <w:pPr>
        <w:pStyle w:val="BodyText"/>
        <w:spacing w:before="3"/>
        <w:ind w:left="0"/>
        <w:jc w:val="both"/>
        <w:rPr>
          <w:sz w:val="8"/>
        </w:rPr>
      </w:pPr>
      <w:r>
        <w:rPr>
          <w:sz w:val="8"/>
        </w:rPr>
        <w:lastRenderedPageBreak/>
        <w:t>x</w:t>
      </w:r>
    </w:p>
    <w:p w14:paraId="5E3E645B" w14:textId="77777777" w:rsidR="00F4018B" w:rsidRDefault="00000000">
      <w:pPr>
        <w:pStyle w:val="Heading1"/>
        <w:numPr>
          <w:ilvl w:val="1"/>
          <w:numId w:val="2"/>
        </w:numPr>
        <w:tabs>
          <w:tab w:val="left" w:pos="680"/>
        </w:tabs>
        <w:spacing w:line="367" w:lineRule="exact"/>
        <w:ind w:hanging="561"/>
        <w:jc w:val="both"/>
      </w:pP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‘Rating’:</w:t>
      </w:r>
    </w:p>
    <w:p w14:paraId="1A9CDBC4" w14:textId="77777777" w:rsidR="00F4018B" w:rsidRDefault="00F4018B">
      <w:pPr>
        <w:pStyle w:val="BodyText"/>
        <w:ind w:left="0"/>
        <w:jc w:val="both"/>
        <w:rPr>
          <w:b/>
          <w:sz w:val="20"/>
        </w:rPr>
      </w:pPr>
    </w:p>
    <w:p w14:paraId="0EA7B1F1" w14:textId="77777777" w:rsidR="00F4018B" w:rsidRDefault="00000000">
      <w:pPr>
        <w:pStyle w:val="BodyText"/>
        <w:spacing w:before="2"/>
        <w:ind w:left="0"/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AFF7CC" wp14:editId="26C20D66">
            <wp:simplePos x="0" y="0"/>
            <wp:positionH relativeFrom="page">
              <wp:posOffset>1405255</wp:posOffset>
            </wp:positionH>
            <wp:positionV relativeFrom="paragraph">
              <wp:posOffset>230505</wp:posOffset>
            </wp:positionV>
            <wp:extent cx="2451100" cy="16973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225D1" w14:textId="77777777" w:rsidR="00F4018B" w:rsidRDefault="00000000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229" w:line="360" w:lineRule="auto"/>
        <w:ind w:left="839" w:right="538"/>
        <w:jc w:val="both"/>
        <w:rPr>
          <w:sz w:val="24"/>
        </w:rPr>
      </w:pPr>
      <w:r>
        <w:rPr>
          <w:sz w:val="24"/>
        </w:rPr>
        <w:t>The content rating shows the results</w:t>
      </w:r>
      <w:r>
        <w:rPr>
          <w:spacing w:val="-58"/>
          <w:sz w:val="24"/>
        </w:rPr>
        <w:t xml:space="preserve"> </w:t>
      </w:r>
      <w:r>
        <w:rPr>
          <w:sz w:val="24"/>
        </w:rPr>
        <w:t>for general contents as high.</w:t>
      </w:r>
    </w:p>
    <w:p w14:paraId="1A51B6C4" w14:textId="77777777" w:rsidR="00F4018B" w:rsidRDefault="00000000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line="360" w:lineRule="auto"/>
        <w:ind w:left="839" w:right="626"/>
        <w:jc w:val="both"/>
        <w:rPr>
          <w:sz w:val="24"/>
        </w:rPr>
      </w:pPr>
      <w:r>
        <w:rPr>
          <w:sz w:val="24"/>
        </w:rPr>
        <w:t>The content rating type ‘Everyone’</w:t>
      </w:r>
      <w:r>
        <w:rPr>
          <w:spacing w:val="-58"/>
          <w:sz w:val="24"/>
        </w:rPr>
        <w:t xml:space="preserve"> </w:t>
      </w:r>
      <w:r>
        <w:rPr>
          <w:sz w:val="24"/>
        </w:rPr>
        <w:t>has the most percentage value of</w:t>
      </w:r>
      <w:r>
        <w:rPr>
          <w:spacing w:val="1"/>
          <w:sz w:val="24"/>
        </w:rPr>
        <w:t xml:space="preserve"> </w:t>
      </w:r>
      <w:r>
        <w:rPr>
          <w:sz w:val="24"/>
        </w:rPr>
        <w:t>80.39%.</w:t>
      </w:r>
    </w:p>
    <w:p w14:paraId="4BDD5000" w14:textId="77777777" w:rsidR="00F4018B" w:rsidRDefault="00000000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line="360" w:lineRule="auto"/>
        <w:ind w:left="839" w:right="441"/>
        <w:jc w:val="both"/>
        <w:rPr>
          <w:sz w:val="24"/>
        </w:rPr>
      </w:pPr>
      <w:r>
        <w:rPr>
          <w:sz w:val="24"/>
        </w:rPr>
        <w:t>‘Teen’ contents are second in the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11.14%.</w:t>
      </w:r>
    </w:p>
    <w:p w14:paraId="0452DED4" w14:textId="77777777" w:rsidR="00F4018B" w:rsidRDefault="00000000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66" w:line="360" w:lineRule="auto"/>
        <w:ind w:left="839" w:right="485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Adult’s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unrated</w:t>
      </w:r>
      <w:r>
        <w:rPr>
          <w:spacing w:val="-6"/>
          <w:sz w:val="24"/>
        </w:rPr>
        <w:t xml:space="preserve"> </w:t>
      </w:r>
      <w:r>
        <w:rPr>
          <w:sz w:val="24"/>
        </w:rPr>
        <w:t>contents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least in this plot, 0.03% and 0.02%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</w:t>
      </w:r>
    </w:p>
    <w:p w14:paraId="7A3B21C9" w14:textId="77777777" w:rsidR="00F4018B" w:rsidRDefault="00000000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line="360" w:lineRule="auto"/>
        <w:ind w:left="839" w:right="698"/>
        <w:jc w:val="both"/>
        <w:rPr>
          <w:sz w:val="24"/>
        </w:rPr>
      </w:pPr>
      <w:r>
        <w:rPr>
          <w:sz w:val="24"/>
        </w:rPr>
        <w:t>So it can be concluded that most of</w:t>
      </w:r>
      <w:r>
        <w:rPr>
          <w:spacing w:val="-57"/>
          <w:sz w:val="24"/>
        </w:rPr>
        <w:t xml:space="preserve"> </w:t>
      </w:r>
      <w:r>
        <w:rPr>
          <w:sz w:val="24"/>
        </w:rPr>
        <w:t>the contents are generic.</w:t>
      </w:r>
    </w:p>
    <w:p w14:paraId="498C13C1" w14:textId="77777777" w:rsidR="00F4018B" w:rsidRDefault="00F4018B">
      <w:pPr>
        <w:pStyle w:val="BodyText"/>
        <w:spacing w:line="288" w:lineRule="auto"/>
        <w:ind w:left="479" w:right="940"/>
        <w:jc w:val="both"/>
      </w:pPr>
    </w:p>
    <w:p w14:paraId="1DDEB725" w14:textId="77777777" w:rsidR="00F4018B" w:rsidRDefault="00F4018B">
      <w:pPr>
        <w:spacing w:line="288" w:lineRule="auto"/>
        <w:jc w:val="both"/>
      </w:pPr>
    </w:p>
    <w:p w14:paraId="0424CCBA" w14:textId="77777777" w:rsidR="00F4018B" w:rsidRDefault="00000000">
      <w:pPr>
        <w:pStyle w:val="Heading1"/>
        <w:numPr>
          <w:ilvl w:val="1"/>
          <w:numId w:val="2"/>
        </w:numPr>
        <w:tabs>
          <w:tab w:val="left" w:pos="680"/>
        </w:tabs>
        <w:spacing w:line="360" w:lineRule="auto"/>
        <w:ind w:hanging="561"/>
        <w:jc w:val="both"/>
      </w:pPr>
      <w:r>
        <w:t>Comparison of free vs paid apps:</w:t>
      </w:r>
    </w:p>
    <w:p w14:paraId="12CEBD96" w14:textId="77777777" w:rsidR="00F4018B" w:rsidRDefault="00F4018B">
      <w:pPr>
        <w:spacing w:line="360" w:lineRule="auto"/>
        <w:jc w:val="both"/>
      </w:pPr>
    </w:p>
    <w:p w14:paraId="204BD7F2" w14:textId="77777777" w:rsidR="00F4018B" w:rsidRDefault="00F4018B">
      <w:pPr>
        <w:spacing w:line="360" w:lineRule="auto"/>
        <w:jc w:val="both"/>
      </w:pPr>
    </w:p>
    <w:p w14:paraId="18A81816" w14:textId="77777777" w:rsidR="00F4018B" w:rsidRDefault="00000000">
      <w:pPr>
        <w:spacing w:line="360" w:lineRule="auto"/>
        <w:jc w:val="both"/>
      </w:pPr>
      <w:r>
        <w:t>Here we compare the number of installs as compared to free and paid app</w:t>
      </w:r>
    </w:p>
    <w:p w14:paraId="03B0CE2D" w14:textId="77777777" w:rsidR="00F4018B" w:rsidRDefault="00F4018B">
      <w:pPr>
        <w:spacing w:line="288" w:lineRule="auto"/>
        <w:jc w:val="both"/>
      </w:pPr>
    </w:p>
    <w:p w14:paraId="30E24115" w14:textId="77777777" w:rsidR="00F4018B" w:rsidRDefault="00F4018B">
      <w:pPr>
        <w:spacing w:line="288" w:lineRule="auto"/>
        <w:jc w:val="both"/>
      </w:pPr>
    </w:p>
    <w:p w14:paraId="72E786F6" w14:textId="77777777" w:rsidR="00F4018B" w:rsidRDefault="00000000">
      <w:pPr>
        <w:spacing w:line="288" w:lineRule="auto"/>
        <w:jc w:val="both"/>
        <w:sectPr w:rsidR="00F4018B">
          <w:pgSz w:w="12240" w:h="15840"/>
          <w:pgMar w:top="1380" w:right="960" w:bottom="280" w:left="13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4840" w:space="199"/>
            <w:col w:w="4921"/>
          </w:cols>
        </w:sectPr>
      </w:pPr>
      <w:r>
        <w:rPr>
          <w:noProof/>
        </w:rPr>
        <w:drawing>
          <wp:inline distT="0" distB="0" distL="114300" distR="114300" wp14:anchorId="7D88D60C" wp14:editId="05887BF4">
            <wp:extent cx="3123565" cy="3047365"/>
            <wp:effectExtent l="0" t="0" r="0" b="0"/>
            <wp:docPr id="16" name="Picture 16" descr="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7E62" w14:textId="77777777" w:rsidR="00F4018B" w:rsidRDefault="00F4018B">
      <w:pPr>
        <w:pStyle w:val="BodyText"/>
        <w:ind w:left="538"/>
        <w:jc w:val="both"/>
        <w:rPr>
          <w:sz w:val="20"/>
        </w:rPr>
      </w:pPr>
    </w:p>
    <w:p w14:paraId="00CA488D" w14:textId="77777777" w:rsidR="00F4018B" w:rsidRDefault="00F4018B">
      <w:pPr>
        <w:pStyle w:val="BodyText"/>
        <w:ind w:left="538"/>
        <w:jc w:val="both"/>
        <w:rPr>
          <w:sz w:val="20"/>
        </w:rPr>
      </w:pPr>
    </w:p>
    <w:p w14:paraId="6B4DFF9E" w14:textId="77777777" w:rsidR="00F4018B" w:rsidRDefault="00F4018B">
      <w:pPr>
        <w:pStyle w:val="BodyText"/>
        <w:ind w:left="538"/>
        <w:jc w:val="both"/>
        <w:rPr>
          <w:sz w:val="20"/>
        </w:rPr>
      </w:pPr>
    </w:p>
    <w:p w14:paraId="2A544BA9" w14:textId="77777777" w:rsidR="00F4018B" w:rsidRDefault="00000000">
      <w:pPr>
        <w:pStyle w:val="Heading1"/>
        <w:numPr>
          <w:ilvl w:val="0"/>
          <w:numId w:val="3"/>
        </w:numPr>
        <w:tabs>
          <w:tab w:val="left" w:pos="440"/>
        </w:tabs>
        <w:spacing w:before="87" w:line="360" w:lineRule="auto"/>
        <w:ind w:hanging="321"/>
        <w:jc w:val="both"/>
      </w:pPr>
      <w:r>
        <w:t>Conclusion:</w:t>
      </w:r>
    </w:p>
    <w:p w14:paraId="7EE749C3" w14:textId="6F9FA399" w:rsidR="00F4018B" w:rsidRDefault="00000000">
      <w:pPr>
        <w:pStyle w:val="BodyText"/>
        <w:spacing w:before="4" w:line="360" w:lineRule="auto"/>
        <w:ind w:left="0"/>
        <w:jc w:val="both"/>
      </w:pPr>
      <w:r>
        <w:t xml:space="preserve">At the end we come to conclusion </w:t>
      </w:r>
      <w:r w:rsidR="00961754">
        <w:t>that the</w:t>
      </w:r>
      <w:r>
        <w:t xml:space="preserve"> basic mantra of </w:t>
      </w:r>
      <w:r w:rsidR="00961754">
        <w:t>apps,</w:t>
      </w:r>
      <w:r>
        <w:t xml:space="preserve"> that if we want to spread our </w:t>
      </w:r>
      <w:r w:rsidR="002D1C00">
        <w:t>app,</w:t>
      </w:r>
      <w:r>
        <w:t xml:space="preserve"> make it </w:t>
      </w:r>
      <w:r w:rsidR="002D1C00">
        <w:t>free,</w:t>
      </w:r>
      <w:r>
        <w:t xml:space="preserve"> if we want to make it </w:t>
      </w:r>
      <w:r w:rsidR="002D1C00">
        <w:t>rare,</w:t>
      </w:r>
      <w:r>
        <w:t xml:space="preserve"> just make them paid.</w:t>
      </w:r>
    </w:p>
    <w:p w14:paraId="0A05C6F6" w14:textId="77777777" w:rsidR="00F4018B" w:rsidRDefault="00F4018B">
      <w:pPr>
        <w:pStyle w:val="BodyText"/>
        <w:spacing w:before="4" w:line="360" w:lineRule="auto"/>
        <w:ind w:left="0"/>
        <w:jc w:val="both"/>
      </w:pPr>
    </w:p>
    <w:p w14:paraId="1AAE8E6E" w14:textId="77777777" w:rsidR="00F4018B" w:rsidRDefault="00000000">
      <w:pPr>
        <w:pStyle w:val="BodyText"/>
        <w:spacing w:before="4" w:line="360" w:lineRule="auto"/>
        <w:ind w:left="0"/>
        <w:jc w:val="both"/>
      </w:pPr>
      <w:r>
        <w:t xml:space="preserve">It’s a factual and jokes apart </w:t>
      </w:r>
    </w:p>
    <w:p w14:paraId="359ADB3E" w14:textId="77777777" w:rsidR="00F4018B" w:rsidRDefault="00000000">
      <w:pPr>
        <w:pStyle w:val="BodyText"/>
        <w:spacing w:before="4" w:line="360" w:lineRule="auto"/>
        <w:ind w:left="0"/>
        <w:jc w:val="both"/>
      </w:pPr>
      <w:r>
        <w:t xml:space="preserve">We solve interesting analysis which will helps bushiness to get the data flow and trends of current time!!   </w:t>
      </w:r>
    </w:p>
    <w:p w14:paraId="10D9A5BB" w14:textId="77777777" w:rsidR="00F4018B" w:rsidRDefault="00000000">
      <w:pPr>
        <w:pStyle w:val="BodyText"/>
        <w:spacing w:before="4" w:line="360" w:lineRule="auto"/>
        <w:ind w:left="0"/>
        <w:jc w:val="both"/>
        <w:rPr>
          <w:sz w:val="28"/>
        </w:rPr>
      </w:pPr>
      <w:r>
        <w:rPr>
          <w:sz w:val="28"/>
        </w:rPr>
        <w:t xml:space="preserve">  </w:t>
      </w:r>
    </w:p>
    <w:p w14:paraId="08B79FFF" w14:textId="77777777" w:rsidR="00F4018B" w:rsidRDefault="00F4018B">
      <w:pPr>
        <w:pStyle w:val="BodyText"/>
        <w:spacing w:before="4" w:line="360" w:lineRule="auto"/>
        <w:ind w:left="0"/>
        <w:jc w:val="both"/>
        <w:rPr>
          <w:sz w:val="28"/>
        </w:rPr>
      </w:pPr>
    </w:p>
    <w:p w14:paraId="0781C1CC" w14:textId="77777777" w:rsidR="00F4018B" w:rsidRDefault="00000000">
      <w:pPr>
        <w:pStyle w:val="Heading3"/>
        <w:spacing w:line="360" w:lineRule="auto"/>
        <w:jc w:val="both"/>
      </w:pPr>
      <w:r>
        <w:rPr>
          <w:color w:val="202020"/>
        </w:rPr>
        <w:t>References-</w:t>
      </w:r>
    </w:p>
    <w:p w14:paraId="17F45F84" w14:textId="47FDBB44" w:rsidR="00F4018B" w:rsidRDefault="002D1C00">
      <w:pPr>
        <w:pStyle w:val="ListParagraph"/>
        <w:numPr>
          <w:ilvl w:val="0"/>
          <w:numId w:val="4"/>
        </w:numPr>
        <w:tabs>
          <w:tab w:val="left" w:pos="840"/>
        </w:tabs>
        <w:spacing w:before="54" w:line="360" w:lineRule="auto"/>
        <w:ind w:hanging="361"/>
        <w:jc w:val="both"/>
        <w:rPr>
          <w:sz w:val="24"/>
        </w:rPr>
      </w:pPr>
      <w:r>
        <w:rPr>
          <w:color w:val="202020"/>
          <w:sz w:val="24"/>
        </w:rPr>
        <w:t>Stack overflow</w:t>
      </w:r>
    </w:p>
    <w:p w14:paraId="15010B78" w14:textId="06A4E694" w:rsidR="00F4018B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before="54" w:line="360" w:lineRule="auto"/>
        <w:ind w:hanging="361"/>
        <w:jc w:val="both"/>
        <w:rPr>
          <w:sz w:val="24"/>
        </w:rPr>
      </w:pPr>
      <w:r>
        <w:rPr>
          <w:color w:val="202020"/>
          <w:sz w:val="24"/>
        </w:rPr>
        <w:t>Geeks</w:t>
      </w:r>
      <w:r w:rsidR="002D1C00">
        <w:rPr>
          <w:color w:val="202020"/>
          <w:sz w:val="24"/>
        </w:rPr>
        <w:t xml:space="preserve"> </w:t>
      </w:r>
      <w:r>
        <w:rPr>
          <w:color w:val="202020"/>
          <w:sz w:val="24"/>
        </w:rPr>
        <w:t>for</w:t>
      </w:r>
      <w:r w:rsidR="002D1C00">
        <w:rPr>
          <w:color w:val="202020"/>
          <w:sz w:val="24"/>
        </w:rPr>
        <w:t xml:space="preserve"> </w:t>
      </w:r>
      <w:r>
        <w:rPr>
          <w:color w:val="202020"/>
          <w:sz w:val="24"/>
        </w:rPr>
        <w:t>Geeks</w:t>
      </w:r>
    </w:p>
    <w:p w14:paraId="6421BD21" w14:textId="77777777" w:rsidR="00F4018B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before="54" w:line="360" w:lineRule="auto"/>
        <w:ind w:hanging="361"/>
        <w:jc w:val="both"/>
        <w:rPr>
          <w:sz w:val="24"/>
        </w:rPr>
      </w:pPr>
      <w:r>
        <w:rPr>
          <w:color w:val="202020"/>
          <w:sz w:val="24"/>
        </w:rPr>
        <w:t>matplotlib.org</w:t>
      </w:r>
    </w:p>
    <w:p w14:paraId="7D618037" w14:textId="77777777" w:rsidR="00F4018B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before="54" w:line="360" w:lineRule="auto"/>
        <w:ind w:hanging="361"/>
        <w:jc w:val="both"/>
        <w:rPr>
          <w:sz w:val="24"/>
        </w:rPr>
      </w:pPr>
      <w:r>
        <w:rPr>
          <w:color w:val="202020"/>
          <w:sz w:val="24"/>
        </w:rPr>
        <w:t>W3School.com</w:t>
      </w:r>
    </w:p>
    <w:sectPr w:rsidR="00F4018B">
      <w:pgSz w:w="12240" w:h="15840"/>
      <w:pgMar w:top="1380" w:right="960" w:bottom="280" w:left="13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720" w:equalWidth="0">
        <w:col w:w="4476" w:space="564"/>
        <w:col w:w="49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BEBF1" w14:textId="77777777" w:rsidR="00576F51" w:rsidRDefault="00576F51">
      <w:r>
        <w:separator/>
      </w:r>
    </w:p>
  </w:endnote>
  <w:endnote w:type="continuationSeparator" w:id="0">
    <w:p w14:paraId="2835A05D" w14:textId="77777777" w:rsidR="00576F51" w:rsidRDefault="0057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9A4D" w14:textId="77777777" w:rsidR="00576F51" w:rsidRDefault="00576F51">
      <w:r>
        <w:separator/>
      </w:r>
    </w:p>
  </w:footnote>
  <w:footnote w:type="continuationSeparator" w:id="0">
    <w:p w14:paraId="3F4107BB" w14:textId="77777777" w:rsidR="00576F51" w:rsidRDefault="00576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7"/>
      <w:numFmt w:val="decimal"/>
      <w:lvlText w:val="%1"/>
      <w:lvlJc w:val="left"/>
      <w:pPr>
        <w:ind w:left="679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79" w:hanging="5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39" w:hanging="32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1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2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ADCABA"/>
    <w:multiLevelType w:val="multilevel"/>
    <w:tmpl w:val="59ADCABA"/>
    <w:lvl w:ilvl="0">
      <w:start w:val="8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253" w:hanging="360"/>
      </w:pPr>
      <w:rPr>
        <w:rFonts w:hint="default"/>
        <w:lang w:val="en-US" w:eastAsia="en-US" w:bidi="ar-SA"/>
      </w:rPr>
    </w:lvl>
  </w:abstractNum>
  <w:num w:numId="1" w16cid:durableId="732897769">
    <w:abstractNumId w:val="2"/>
  </w:num>
  <w:num w:numId="2" w16cid:durableId="725489415">
    <w:abstractNumId w:val="1"/>
  </w:num>
  <w:num w:numId="3" w16cid:durableId="494297012">
    <w:abstractNumId w:val="3"/>
  </w:num>
  <w:num w:numId="4" w16cid:durableId="179027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18B"/>
    <w:rsid w:val="000307D5"/>
    <w:rsid w:val="000D2793"/>
    <w:rsid w:val="002D1C00"/>
    <w:rsid w:val="00320224"/>
    <w:rsid w:val="0050309D"/>
    <w:rsid w:val="00576F51"/>
    <w:rsid w:val="00654FAB"/>
    <w:rsid w:val="00845585"/>
    <w:rsid w:val="00961754"/>
    <w:rsid w:val="00A16EFE"/>
    <w:rsid w:val="00AD7ECF"/>
    <w:rsid w:val="00BB1EAD"/>
    <w:rsid w:val="00D92AC0"/>
    <w:rsid w:val="00E67814"/>
    <w:rsid w:val="00EE75A0"/>
    <w:rsid w:val="00F26FDD"/>
    <w:rsid w:val="00F4018B"/>
    <w:rsid w:val="00F63474"/>
    <w:rsid w:val="24F3067B"/>
    <w:rsid w:val="26FB67A0"/>
    <w:rsid w:val="2C33078A"/>
    <w:rsid w:val="52195BA8"/>
    <w:rsid w:val="54280325"/>
    <w:rsid w:val="588A465C"/>
    <w:rsid w:val="70860455"/>
    <w:rsid w:val="7383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D94B"/>
  <w15:docId w15:val="{FF51C72C-A513-429D-A195-D7EA5C90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439" w:hanging="3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47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70"/>
      <w:ind w:left="119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MDC - 055</dc:creator>
  <cp:lastModifiedBy>Admin</cp:lastModifiedBy>
  <cp:revision>25</cp:revision>
  <dcterms:created xsi:type="dcterms:W3CDTF">2022-09-24T14:05:00Z</dcterms:created>
  <dcterms:modified xsi:type="dcterms:W3CDTF">2022-09-25T15:53:00Z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2022-09-24T00:00:00Z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9273E52839634B6CA514065480E24AC7</vt:lpwstr>
  </property>
</Properties>
</file>